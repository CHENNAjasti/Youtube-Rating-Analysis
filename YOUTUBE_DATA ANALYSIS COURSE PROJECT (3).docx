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"/>
        <w:ind w:left="178" w:right="244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YouTube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Data</w:t>
      </w:r>
      <w:r>
        <w:rPr>
          <w:rFonts w:ascii="Arial"/>
          <w:b/>
          <w:spacing w:val="-19"/>
          <w:sz w:val="32"/>
        </w:rPr>
        <w:t xml:space="preserve"> </w:t>
      </w:r>
      <w:r>
        <w:rPr>
          <w:rFonts w:ascii="Arial"/>
          <w:b/>
          <w:sz w:val="32"/>
        </w:rPr>
        <w:t>Analysis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using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PIG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R</w:t>
      </w:r>
      <w:r>
        <w:rPr>
          <w:rFonts w:ascii="Arial"/>
          <w:b/>
          <w:spacing w:val="-11"/>
          <w:sz w:val="32"/>
        </w:rPr>
        <w:t xml:space="preserve"> </w:t>
      </w:r>
      <w:r>
        <w:rPr>
          <w:rFonts w:ascii="Arial"/>
          <w:b/>
          <w:sz w:val="32"/>
        </w:rPr>
        <w:t>Visualization</w:t>
      </w:r>
    </w:p>
    <w:p>
      <w:pPr>
        <w:pStyle w:val="6"/>
        <w:rPr>
          <w:rFonts w:ascii="Arial"/>
          <w:b/>
          <w:sz w:val="36"/>
        </w:rPr>
      </w:pPr>
    </w:p>
    <w:p>
      <w:pPr>
        <w:pStyle w:val="6"/>
        <w:spacing w:before="233" w:line="398" w:lineRule="auto"/>
        <w:ind w:left="2212" w:right="2278" w:firstLine="540"/>
      </w:pPr>
      <w:r>
        <w:t>The</w:t>
      </w:r>
      <w:r>
        <w:rPr>
          <w:spacing w:val="4"/>
        </w:rPr>
        <w:t xml:space="preserve"> </w:t>
      </w:r>
      <w:r>
        <w:t>project</w:t>
      </w:r>
      <w:r>
        <w:rPr>
          <w:spacing w:val="4"/>
        </w:rPr>
        <w:t xml:space="preserve"> </w:t>
      </w:r>
      <w:r>
        <w:t>submitted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SRM</w:t>
      </w:r>
      <w:r>
        <w:rPr>
          <w:spacing w:val="-1"/>
        </w:rPr>
        <w:t xml:space="preserve"> </w:t>
      </w:r>
      <w:r>
        <w:rPr>
          <w:spacing w:val="-2"/>
        </w:rPr>
        <w:t>University</w:t>
      </w:r>
      <w:r>
        <w:rPr>
          <w:spacing w:val="1"/>
        </w:rPr>
        <w:t xml:space="preserve"> </w:t>
      </w:r>
      <w:r>
        <w:rPr>
          <w:spacing w:val="-1"/>
        </w:rPr>
        <w:t>–</w:t>
      </w:r>
      <w:r>
        <w:rPr>
          <w:spacing w:val="-13"/>
        </w:rPr>
        <w:t xml:space="preserve"> </w:t>
      </w:r>
      <w:r>
        <w:rPr>
          <w:spacing w:val="-1"/>
        </w:rPr>
        <w:t>AP,</w:t>
      </w:r>
      <w:r>
        <w:rPr>
          <w:spacing w:val="-18"/>
        </w:rPr>
        <w:t xml:space="preserve"> </w:t>
      </w:r>
      <w:r>
        <w:rPr>
          <w:spacing w:val="-1"/>
        </w:rPr>
        <w:t>Andhra</w:t>
      </w:r>
      <w:r>
        <w:rPr>
          <w:spacing w:val="1"/>
        </w:rPr>
        <w:t xml:space="preserve"> </w:t>
      </w:r>
      <w:r>
        <w:rPr>
          <w:spacing w:val="-1"/>
        </w:rPr>
        <w:t>Pradesh</w:t>
      </w:r>
    </w:p>
    <w:p>
      <w:pPr>
        <w:pStyle w:val="6"/>
        <w:spacing w:before="1"/>
        <w:ind w:left="696"/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fulfillment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of</w:t>
      </w:r>
    </w:p>
    <w:p>
      <w:pPr>
        <w:pStyle w:val="6"/>
        <w:rPr>
          <w:sz w:val="26"/>
        </w:rPr>
      </w:pPr>
    </w:p>
    <w:p>
      <w:pPr>
        <w:pStyle w:val="6"/>
        <w:spacing w:before="1"/>
        <w:rPr>
          <w:sz w:val="34"/>
        </w:rPr>
      </w:pPr>
    </w:p>
    <w:p>
      <w:pPr>
        <w:pStyle w:val="3"/>
        <w:ind w:left="178" w:right="243"/>
        <w:jc w:val="center"/>
      </w:pPr>
      <w:r>
        <w:t>Bachelor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Technology/Master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Technology</w:t>
      </w:r>
    </w:p>
    <w:p>
      <w:pPr>
        <w:pStyle w:val="6"/>
        <w:spacing w:before="183"/>
        <w:ind w:left="178" w:right="241"/>
        <w:jc w:val="center"/>
      </w:pPr>
      <w:r>
        <w:t>In</w:t>
      </w:r>
    </w:p>
    <w:p>
      <w:pPr>
        <w:pStyle w:val="3"/>
        <w:spacing w:before="182" w:line="398" w:lineRule="auto"/>
        <w:ind w:left="2164" w:right="2230" w:firstLine="48"/>
        <w:jc w:val="both"/>
      </w:pPr>
      <w:r>
        <w:t>Computer Science and Engineering</w:t>
      </w:r>
      <w:r>
        <w:rPr>
          <w:spacing w:val="-64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Sciences</w:t>
      </w:r>
    </w:p>
    <w:p>
      <w:pPr>
        <w:pStyle w:val="6"/>
        <w:rPr>
          <w:rFonts w:ascii="Arial"/>
          <w:b/>
          <w:sz w:val="26"/>
        </w:rPr>
      </w:pPr>
    </w:p>
    <w:p>
      <w:pPr>
        <w:pStyle w:val="6"/>
        <w:spacing w:before="8"/>
        <w:rPr>
          <w:rFonts w:ascii="Arial"/>
          <w:b/>
          <w:sz w:val="22"/>
        </w:rPr>
      </w:pPr>
    </w:p>
    <w:p>
      <w:pPr>
        <w:pStyle w:val="6"/>
        <w:ind w:left="178" w:right="242"/>
        <w:jc w:val="center"/>
      </w:pPr>
      <w:r>
        <w:t>Submitted</w:t>
      </w:r>
      <w:r>
        <w:rPr>
          <w:spacing w:val="-6"/>
        </w:rPr>
        <w:t xml:space="preserve"> </w:t>
      </w:r>
      <w:r>
        <w:t>by</w:t>
      </w:r>
    </w:p>
    <w:p>
      <w:pPr>
        <w:pStyle w:val="3"/>
        <w:spacing w:before="182" w:line="398" w:lineRule="auto"/>
        <w:ind w:left="2224" w:right="2257" w:firstLine="40"/>
        <w:jc w:val="both"/>
        <w:rPr>
          <w:rFonts w:hint="default"/>
          <w:lang w:val="en-IN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2872105</wp:posOffset>
            </wp:positionH>
            <wp:positionV relativeFrom="paragraph">
              <wp:posOffset>1063625</wp:posOffset>
            </wp:positionV>
            <wp:extent cx="1771650" cy="17716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49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IN"/>
        </w:rPr>
        <w:t>Kesava</w:t>
      </w:r>
      <w:r>
        <w:rPr>
          <w:spacing w:val="-16"/>
        </w:rPr>
        <w:t xml:space="preserve"> </w:t>
      </w:r>
      <w:r>
        <w:rPr>
          <w:rFonts w:hint="default"/>
          <w:spacing w:val="-16"/>
          <w:lang w:val="en-IN"/>
        </w:rPr>
        <w:t xml:space="preserve">Jasti   </w:t>
      </w:r>
      <w:r>
        <w:t>(AP201100100</w:t>
      </w:r>
      <w:r>
        <w:rPr>
          <w:rFonts w:hint="default"/>
          <w:lang w:val="en-IN"/>
        </w:rPr>
        <w:t>502)</w:t>
      </w:r>
    </w:p>
    <w:p>
      <w:pPr>
        <w:pStyle w:val="6"/>
        <w:spacing w:before="6"/>
        <w:rPr>
          <w:rFonts w:ascii="Arial"/>
          <w:b/>
          <w:sz w:val="22"/>
        </w:rPr>
      </w:pPr>
    </w:p>
    <w:p>
      <w:pPr>
        <w:pStyle w:val="6"/>
        <w:ind w:left="178" w:right="243"/>
        <w:jc w:val="center"/>
      </w:pP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Guidance</w:t>
      </w:r>
      <w:r>
        <w:rPr>
          <w:spacing w:val="-2"/>
        </w:rPr>
        <w:t xml:space="preserve"> </w:t>
      </w:r>
      <w:r>
        <w:t>of</w:t>
      </w:r>
      <w:bookmarkStart w:id="18" w:name="_GoBack"/>
      <w:bookmarkEnd w:id="18"/>
    </w:p>
    <w:p>
      <w:pPr>
        <w:pStyle w:val="3"/>
        <w:spacing w:before="180"/>
        <w:ind w:left="178" w:right="244"/>
        <w:jc w:val="center"/>
      </w:pPr>
      <w:r>
        <w:t>(Dr.Sriramulu</w:t>
      </w:r>
      <w:r>
        <w:rPr>
          <w:spacing w:val="-13"/>
        </w:rPr>
        <w:t xml:space="preserve"> </w:t>
      </w:r>
      <w:r>
        <w:t>Bojjagani)</w:t>
      </w:r>
    </w:p>
    <w:p>
      <w:pPr>
        <w:pStyle w:val="6"/>
        <w:rPr>
          <w:rFonts w:ascii="Arial"/>
          <w:b/>
          <w:sz w:val="26"/>
        </w:rPr>
      </w:pPr>
    </w:p>
    <w:p>
      <w:pPr>
        <w:pStyle w:val="6"/>
        <w:spacing w:before="8"/>
        <w:rPr>
          <w:rFonts w:ascii="Arial"/>
          <w:b/>
          <w:sz w:val="29"/>
        </w:rPr>
      </w:pPr>
    </w:p>
    <w:p>
      <w:pPr>
        <w:spacing w:before="0" w:line="398" w:lineRule="auto"/>
        <w:ind w:left="2344" w:right="1764" w:firstLine="78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SRM University–AP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Neerukonda,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Mangalagiri,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Guntur</w:t>
      </w:r>
    </w:p>
    <w:p>
      <w:pPr>
        <w:pStyle w:val="3"/>
        <w:spacing w:before="1"/>
        <w:ind w:left="2745"/>
      </w:pPr>
      <w:r>
        <w:t>Andhra</w:t>
      </w:r>
      <w:r>
        <w:rPr>
          <w:spacing w:val="-3"/>
        </w:rPr>
        <w:t xml:space="preserve"> </w:t>
      </w:r>
      <w:r>
        <w:t>Pradesh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522</w:t>
      </w:r>
      <w:r>
        <w:rPr>
          <w:spacing w:val="-3"/>
        </w:rPr>
        <w:t xml:space="preserve"> </w:t>
      </w:r>
      <w:r>
        <w:t>240</w:t>
      </w:r>
    </w:p>
    <w:p>
      <w:pPr>
        <w:spacing w:before="182"/>
        <w:ind w:left="178" w:right="24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[November,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2023]</w:t>
      </w:r>
    </w:p>
    <w:p>
      <w:pPr>
        <w:spacing w:after="0"/>
        <w:jc w:val="center"/>
        <w:rPr>
          <w:rFonts w:ascii="Arial"/>
          <w:sz w:val="24"/>
        </w:rPr>
        <w:sectPr>
          <w:type w:val="continuous"/>
          <w:pgSz w:w="11910" w:h="16840"/>
          <w:pgMar w:top="1360" w:right="1680" w:bottom="280" w:left="1680" w:header="720" w:footer="720" w:gutter="0"/>
          <w:cols w:space="720" w:num="1"/>
        </w:sect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7"/>
        <w:rPr>
          <w:rFonts w:ascii="Arial"/>
          <w:b/>
          <w:sz w:val="25"/>
        </w:rPr>
      </w:pPr>
    </w:p>
    <w:p>
      <w:pPr>
        <w:pStyle w:val="2"/>
        <w:ind w:left="122" w:firstLine="0"/>
      </w:pPr>
      <w:bookmarkStart w:id="0" w:name="_TOC_250003"/>
      <w:bookmarkEnd w:id="0"/>
      <w:r>
        <w:t>Certificate</w:t>
      </w:r>
    </w:p>
    <w:p>
      <w:pPr>
        <w:pStyle w:val="6"/>
        <w:spacing w:before="10"/>
        <w:rPr>
          <w:rFonts w:ascii="Arial"/>
          <w:b/>
        </w:rPr>
      </w:pPr>
    </w:p>
    <w:p>
      <w:pPr>
        <w:pStyle w:val="6"/>
        <w:spacing w:before="92"/>
        <w:ind w:right="244"/>
        <w:jc w:val="right"/>
      </w:pPr>
      <w:r>
        <w:t>Date:</w:t>
      </w:r>
      <w:r>
        <w:rPr>
          <w:spacing w:val="-13"/>
        </w:rPr>
        <w:t xml:space="preserve"> </w:t>
      </w:r>
      <w:r>
        <w:t>13/11/2023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spacing w:before="200" w:line="266" w:lineRule="auto"/>
        <w:ind w:left="131" w:right="166" w:hanging="10"/>
        <w:jc w:val="both"/>
        <w:rPr>
          <w:sz w:val="24"/>
        </w:rPr>
      </w:pPr>
      <w:r>
        <w:rPr>
          <w:sz w:val="24"/>
        </w:rPr>
        <w:t>This is to certify that the work present in this Project entitled “</w:t>
      </w:r>
      <w:r>
        <w:rPr>
          <w:rFonts w:ascii="Arial" w:hAnsi="Arial"/>
          <w:b/>
          <w:sz w:val="24"/>
        </w:rPr>
        <w:t>YOUTUBE DATA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ANALYSIS</w:t>
      </w:r>
      <w:r>
        <w:rPr>
          <w:sz w:val="24"/>
        </w:rPr>
        <w:t xml:space="preserve">” has been carried out by </w:t>
      </w:r>
      <w:r>
        <w:rPr>
          <w:rFonts w:ascii="Arial" w:hAnsi="Arial"/>
          <w:b/>
          <w:sz w:val="24"/>
        </w:rPr>
        <w:t xml:space="preserve">Sreeja, Akshitha, and Swathi </w:t>
      </w:r>
      <w:r>
        <w:rPr>
          <w:sz w:val="24"/>
        </w:rPr>
        <w:t>under my/our</w:t>
      </w:r>
      <w:r>
        <w:rPr>
          <w:spacing w:val="1"/>
          <w:sz w:val="24"/>
        </w:rPr>
        <w:t xml:space="preserve"> </w:t>
      </w:r>
      <w:r>
        <w:rPr>
          <w:sz w:val="24"/>
        </w:rPr>
        <w:t>supervision. The work is genuine, original, and suitable for submission to the SRM</w:t>
      </w:r>
      <w:r>
        <w:rPr>
          <w:spacing w:val="1"/>
          <w:sz w:val="24"/>
        </w:rPr>
        <w:t xml:space="preserve"> </w:t>
      </w:r>
      <w:r>
        <w:rPr>
          <w:sz w:val="24"/>
        </w:rPr>
        <w:t>University – AP for the award of Bachelor of Technology/Master of Technology in the</w:t>
      </w:r>
      <w:r>
        <w:rPr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School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Engineering and Sciences</w:t>
      </w:r>
      <w:r>
        <w:rPr>
          <w:sz w:val="24"/>
        </w:rPr>
        <w:t>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3"/>
        <w:spacing w:before="210"/>
        <w:ind w:left="122"/>
      </w:pPr>
      <w:r>
        <w:t>Supervisor</w:t>
      </w:r>
    </w:p>
    <w:p>
      <w:pPr>
        <w:pStyle w:val="6"/>
        <w:rPr>
          <w:rFonts w:ascii="Arial"/>
          <w:b/>
          <w:sz w:val="26"/>
        </w:rPr>
      </w:pPr>
    </w:p>
    <w:p>
      <w:pPr>
        <w:pStyle w:val="6"/>
        <w:spacing w:before="8"/>
        <w:rPr>
          <w:rFonts w:ascii="Arial"/>
          <w:b/>
          <w:sz w:val="29"/>
        </w:rPr>
      </w:pPr>
    </w:p>
    <w:p>
      <w:pPr>
        <w:pStyle w:val="6"/>
        <w:ind w:left="122"/>
      </w:pPr>
      <w:r>
        <w:t>(Signature)</w:t>
      </w:r>
    </w:p>
    <w:p>
      <w:pPr>
        <w:pStyle w:val="6"/>
        <w:spacing w:before="182" w:line="398" w:lineRule="auto"/>
        <w:ind w:left="122" w:right="6030"/>
      </w:pPr>
      <w:r>
        <w:t>Prof.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Dr.</w:t>
      </w:r>
      <w:r>
        <w:rPr>
          <w:spacing w:val="-9"/>
        </w:rPr>
        <w:t xml:space="preserve"> </w:t>
      </w:r>
      <w:r>
        <w:t>Sriramulu</w:t>
      </w:r>
      <w:r>
        <w:rPr>
          <w:spacing w:val="-5"/>
        </w:rPr>
        <w:t xml:space="preserve"> </w:t>
      </w:r>
      <w:r>
        <w:t>Bojjagani</w:t>
      </w:r>
      <w:r>
        <w:rPr>
          <w:spacing w:val="-64"/>
        </w:rPr>
        <w:t xml:space="preserve"> </w:t>
      </w:r>
      <w:r>
        <w:t>Assistant</w:t>
      </w:r>
      <w:r>
        <w:rPr>
          <w:spacing w:val="-1"/>
        </w:rPr>
        <w:t xml:space="preserve"> </w:t>
      </w:r>
      <w:r>
        <w:t>Professor,</w:t>
      </w:r>
    </w:p>
    <w:p>
      <w:pPr>
        <w:pStyle w:val="6"/>
        <w:spacing w:before="1"/>
        <w:ind w:left="122"/>
      </w:pPr>
      <w:r>
        <w:rPr>
          <w:spacing w:val="-1"/>
        </w:rPr>
        <w:t>SRM</w:t>
      </w:r>
      <w:r>
        <w:rPr>
          <w:spacing w:val="-4"/>
        </w:rPr>
        <w:t xml:space="preserve"> </w:t>
      </w:r>
      <w:r>
        <w:t>University</w:t>
      </w:r>
      <w:r>
        <w:rPr>
          <w:spacing w:val="-16"/>
        </w:rPr>
        <w:t xml:space="preserve"> </w:t>
      </w:r>
      <w:r>
        <w:t>Amaravathi.</w:t>
      </w:r>
    </w:p>
    <w:p>
      <w:pPr>
        <w:spacing w:after="0"/>
        <w:sectPr>
          <w:pgSz w:w="11900" w:h="16820"/>
          <w:pgMar w:top="1600" w:right="1260" w:bottom="280" w:left="132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5"/>
        </w:rPr>
      </w:pPr>
    </w:p>
    <w:p>
      <w:pPr>
        <w:pStyle w:val="2"/>
        <w:ind w:left="120" w:firstLine="0"/>
      </w:pPr>
      <w:bookmarkStart w:id="1" w:name="_TOC_250002"/>
      <w:bookmarkEnd w:id="1"/>
      <w:r>
        <w:t>Acknowledgments</w:t>
      </w:r>
    </w:p>
    <w:p>
      <w:pPr>
        <w:pStyle w:val="6"/>
        <w:spacing w:before="6"/>
        <w:rPr>
          <w:rFonts w:ascii="Arial"/>
          <w:b/>
          <w:sz w:val="43"/>
        </w:rPr>
      </w:pPr>
    </w:p>
    <w:p>
      <w:pPr>
        <w:pStyle w:val="6"/>
        <w:spacing w:line="264" w:lineRule="auto"/>
        <w:ind w:left="115" w:right="206" w:hanging="10"/>
      </w:pP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team,</w:t>
      </w:r>
      <w:r>
        <w:rPr>
          <w:spacing w:val="-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wish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extend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heartfelt</w:t>
      </w:r>
      <w:r>
        <w:rPr>
          <w:spacing w:val="-5"/>
        </w:rPr>
        <w:t xml:space="preserve"> </w:t>
      </w:r>
      <w:r>
        <w:t>appreciation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Mr.</w:t>
      </w:r>
      <w:r>
        <w:rPr>
          <w:spacing w:val="-6"/>
        </w:rPr>
        <w:t xml:space="preserve"> </w:t>
      </w:r>
      <w:r>
        <w:t>Sriramulu</w:t>
      </w:r>
      <w:r>
        <w:rPr>
          <w:spacing w:val="-1"/>
        </w:rPr>
        <w:t xml:space="preserve"> </w:t>
      </w:r>
      <w:r>
        <w:t>Bojjagani</w:t>
      </w:r>
      <w:r>
        <w:rPr>
          <w:spacing w:val="-3"/>
        </w:rPr>
        <w:t xml:space="preserve"> </w:t>
      </w:r>
      <w:r>
        <w:t>for</w:t>
      </w:r>
      <w:r>
        <w:rPr>
          <w:spacing w:val="-64"/>
        </w:rPr>
        <w:t xml:space="preserve"> </w:t>
      </w:r>
      <w:r>
        <w:t>entrusting us with an exceptional research-focused case study and for their</w:t>
      </w:r>
      <w:r>
        <w:rPr>
          <w:spacing w:val="1"/>
        </w:rPr>
        <w:t xml:space="preserve"> </w:t>
      </w:r>
      <w:r>
        <w:t>invaluable contributions that significantly aided in the successful completion of our</w:t>
      </w:r>
      <w:r>
        <w:rPr>
          <w:spacing w:val="1"/>
        </w:rPr>
        <w:t xml:space="preserve"> </w:t>
      </w:r>
      <w:r>
        <w:rPr>
          <w:spacing w:val="-1"/>
        </w:rPr>
        <w:t>project,</w:t>
      </w:r>
      <w:r>
        <w:rPr>
          <w:spacing w:val="2"/>
        </w:rPr>
        <w:t xml:space="preserve"> </w:t>
      </w:r>
      <w:r>
        <w:rPr>
          <w:spacing w:val="-1"/>
        </w:rPr>
        <w:t>titled</w:t>
      </w:r>
      <w:r>
        <w:rPr>
          <w:spacing w:val="5"/>
        </w:rPr>
        <w:t xml:space="preserve"> </w:t>
      </w:r>
      <w:r>
        <w:rPr>
          <w:spacing w:val="-1"/>
        </w:rPr>
        <w:t>"YouTube</w:t>
      </w:r>
      <w:r>
        <w:rPr>
          <w:spacing w:val="7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Analysis."</w:t>
      </w:r>
      <w:r>
        <w:rPr>
          <w:spacing w:val="5"/>
        </w:rPr>
        <w:t xml:space="preserve"> </w:t>
      </w:r>
      <w:r>
        <w:rPr>
          <w:spacing w:val="-1"/>
        </w:rPr>
        <w:t>We</w:t>
      </w:r>
      <w:r>
        <w:rPr>
          <w:spacing w:val="6"/>
        </w:rPr>
        <w:t xml:space="preserve"> </w:t>
      </w:r>
      <w:r>
        <w:rPr>
          <w:spacing w:val="-1"/>
        </w:rPr>
        <w:t>also</w:t>
      </w:r>
      <w:r>
        <w:rPr>
          <w:spacing w:val="5"/>
        </w:rPr>
        <w:t xml:space="preserve"> </w:t>
      </w:r>
      <w:r>
        <w:rPr>
          <w:spacing w:val="-1"/>
        </w:rPr>
        <w:t>want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express</w:t>
      </w:r>
      <w:r>
        <w:rPr>
          <w:spacing w:val="6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gratitude to our supervisor for offering us valuable guidance and suggestions that</w:t>
      </w:r>
      <w:r>
        <w:rPr>
          <w:spacing w:val="1"/>
        </w:rPr>
        <w:t xml:space="preserve"> </w:t>
      </w:r>
      <w:r>
        <w:t>played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crucial</w:t>
      </w:r>
      <w:r>
        <w:rPr>
          <w:spacing w:val="-3"/>
        </w:rPr>
        <w:t xml:space="preserve"> </w:t>
      </w:r>
      <w:r>
        <w:t>role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project's</w:t>
      </w:r>
      <w:r>
        <w:rPr>
          <w:spacing w:val="-2"/>
        </w:rPr>
        <w:t xml:space="preserve"> </w:t>
      </w:r>
      <w:r>
        <w:t>successful execution</w:t>
      </w:r>
    </w:p>
    <w:p>
      <w:pPr>
        <w:pStyle w:val="6"/>
        <w:spacing w:before="1"/>
        <w:rPr>
          <w:sz w:val="27"/>
        </w:rPr>
      </w:pPr>
    </w:p>
    <w:p>
      <w:pPr>
        <w:pStyle w:val="6"/>
        <w:spacing w:before="1" w:line="264" w:lineRule="auto"/>
        <w:ind w:left="115" w:right="484" w:hanging="10"/>
      </w:pPr>
      <w:r>
        <w:t>I want to make it clear that our team is solely responsible for the completion of this</w:t>
      </w:r>
      <w:r>
        <w:rPr>
          <w:spacing w:val="-6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Youtube</w:t>
      </w:r>
      <w:r>
        <w:rPr>
          <w:spacing w:val="-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Analysis.</w:t>
      </w:r>
    </w:p>
    <w:p>
      <w:pPr>
        <w:spacing w:after="0" w:line="264" w:lineRule="auto"/>
        <w:sectPr>
          <w:pgSz w:w="11900" w:h="16820"/>
          <w:pgMar w:top="1600" w:right="1260" w:bottom="280" w:left="132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5"/>
        </w:rPr>
      </w:pPr>
    </w:p>
    <w:p>
      <w:pPr>
        <w:pStyle w:val="2"/>
        <w:spacing w:before="89"/>
        <w:ind w:left="136" w:firstLine="0"/>
      </w:pPr>
      <w:bookmarkStart w:id="2" w:name="_bookmark0"/>
      <w:bookmarkEnd w:id="2"/>
      <w:bookmarkStart w:id="3" w:name="Table of Contents"/>
      <w:bookmarkEnd w:id="3"/>
      <w:r>
        <w:t>Table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Contents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7"/>
            <w:tabs>
              <w:tab w:val="right" w:leader="dot" w:pos="9153"/>
            </w:tabs>
            <w:spacing w:before="356"/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t>Certificate</w:t>
          </w:r>
          <w:r>
            <w:rPr>
              <w:rFonts w:ascii="Times New Roman"/>
            </w:rPr>
            <w:tab/>
          </w:r>
          <w:r>
            <w:t>1</w:t>
          </w:r>
          <w:r>
            <w:fldChar w:fldCharType="end"/>
          </w:r>
        </w:p>
        <w:p>
          <w:pPr>
            <w:pStyle w:val="7"/>
            <w:tabs>
              <w:tab w:val="right" w:leader="dot" w:pos="9153"/>
            </w:tabs>
            <w:spacing w:before="98"/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Acknowledgments</w:t>
          </w:r>
          <w:r>
            <w:rPr>
              <w:rFonts w:ascii="Times New Roman"/>
            </w:rPr>
            <w:tab/>
          </w:r>
          <w:r>
            <w:t>2</w:t>
          </w:r>
          <w:r>
            <w:fldChar w:fldCharType="end"/>
          </w:r>
        </w:p>
        <w:p>
          <w:pPr>
            <w:pStyle w:val="7"/>
            <w:tabs>
              <w:tab w:val="right" w:leader="dot" w:pos="9153"/>
            </w:tabs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Table</w:t>
          </w:r>
          <w:r>
            <w:rPr>
              <w:spacing w:val="1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Contents</w:t>
          </w:r>
          <w:r>
            <w:fldChar w:fldCharType="end"/>
          </w:r>
          <w:r>
            <w:rPr>
              <w:rFonts w:ascii="Times New Roman"/>
            </w:rPr>
            <w:tab/>
          </w:r>
          <w:r>
            <w:t>3</w:t>
          </w:r>
        </w:p>
        <w:p>
          <w:pPr>
            <w:pStyle w:val="7"/>
            <w:tabs>
              <w:tab w:val="right" w:leader="dot" w:pos="9153"/>
            </w:tabs>
            <w:spacing w:before="96"/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t>Abstract</w:t>
          </w:r>
          <w:r>
            <w:rPr>
              <w:rFonts w:ascii="Times New Roman"/>
            </w:rPr>
            <w:tab/>
          </w:r>
          <w:r>
            <w:t>4</w:t>
          </w:r>
          <w:r>
            <w:fldChar w:fldCharType="end"/>
          </w:r>
        </w:p>
        <w:p>
          <w:pPr>
            <w:pStyle w:val="7"/>
            <w:tabs>
              <w:tab w:val="right" w:leader="dot" w:pos="9153"/>
            </w:tabs>
          </w:pPr>
          <w:r>
            <w:t>Introduction</w:t>
          </w:r>
          <w:r>
            <w:rPr>
              <w:rFonts w:ascii="Times New Roman"/>
            </w:rPr>
            <w:tab/>
          </w:r>
          <w:r>
            <w:t>6</w:t>
          </w:r>
        </w:p>
        <w:p>
          <w:pPr>
            <w:pStyle w:val="7"/>
            <w:tabs>
              <w:tab w:val="right" w:leader="dot" w:pos="9153"/>
            </w:tabs>
            <w:spacing w:before="98"/>
            <w:rPr>
              <w:sz w:val="22"/>
            </w:rPr>
          </w:pPr>
          <w:r>
            <w:t>Problem</w:t>
          </w:r>
          <w:r>
            <w:rPr>
              <w:spacing w:val="-2"/>
            </w:rPr>
            <w:t xml:space="preserve"> </w:t>
          </w:r>
          <w:r>
            <w:t>statement</w:t>
          </w:r>
          <w:r>
            <w:rPr>
              <w:rFonts w:ascii="Times New Roman"/>
            </w:rPr>
            <w:tab/>
          </w:r>
          <w:r>
            <w:rPr>
              <w:sz w:val="22"/>
            </w:rPr>
            <w:t>7</w:t>
          </w:r>
        </w:p>
        <w:p>
          <w:pPr>
            <w:pStyle w:val="7"/>
            <w:tabs>
              <w:tab w:val="right" w:leader="dot" w:pos="9153"/>
            </w:tabs>
            <w:rPr>
              <w:sz w:val="22"/>
            </w:rPr>
          </w:pPr>
          <w:r>
            <w:t>Dataset</w:t>
          </w:r>
          <w:r>
            <w:rPr>
              <w:spacing w:val="-1"/>
            </w:rPr>
            <w:t xml:space="preserve"> </w:t>
          </w:r>
          <w:r>
            <w:t>description</w:t>
          </w:r>
          <w:r>
            <w:rPr>
              <w:rFonts w:ascii="Times New Roman"/>
            </w:rPr>
            <w:tab/>
          </w:r>
          <w:r>
            <w:rPr>
              <w:sz w:val="22"/>
            </w:rPr>
            <w:t>8</w:t>
          </w:r>
        </w:p>
        <w:p>
          <w:pPr>
            <w:pStyle w:val="7"/>
            <w:tabs>
              <w:tab w:val="right" w:leader="dot" w:pos="9153"/>
            </w:tabs>
            <w:spacing w:before="98"/>
          </w:pPr>
          <w:r>
            <w:t>Methodology</w:t>
          </w:r>
          <w:r>
            <w:rPr>
              <w:rFonts w:ascii="Times New Roman"/>
            </w:rPr>
            <w:tab/>
          </w:r>
          <w:r>
            <w:t>9</w:t>
          </w:r>
        </w:p>
        <w:p>
          <w:pPr>
            <w:pStyle w:val="7"/>
            <w:tabs>
              <w:tab w:val="right" w:leader="dot" w:pos="9153"/>
            </w:tabs>
            <w:rPr>
              <w:sz w:val="22"/>
            </w:rPr>
          </w:pPr>
          <w:r>
            <w:t>Implementation</w:t>
          </w:r>
          <w:r>
            <w:rPr>
              <w:rFonts w:ascii="Times New Roman"/>
            </w:rPr>
            <w:tab/>
          </w:r>
          <w:r>
            <w:rPr>
              <w:sz w:val="22"/>
            </w:rPr>
            <w:t>10</w:t>
          </w:r>
        </w:p>
        <w:p>
          <w:pPr>
            <w:pStyle w:val="8"/>
            <w:tabs>
              <w:tab w:val="right" w:leader="dot" w:pos="9153"/>
            </w:tabs>
          </w:pPr>
          <w:r>
            <w:t>Visualization</w:t>
          </w:r>
          <w:r>
            <w:rPr>
              <w:rFonts w:ascii="Times New Roman"/>
            </w:rPr>
            <w:tab/>
          </w:r>
          <w:r>
            <w:t>14</w:t>
          </w:r>
        </w:p>
        <w:p>
          <w:pPr>
            <w:pStyle w:val="7"/>
            <w:tabs>
              <w:tab w:val="right" w:leader="dot" w:pos="9153"/>
            </w:tabs>
            <w:spacing w:before="97"/>
          </w:pPr>
          <w:r>
            <w:t>Concluding</w:t>
          </w:r>
          <w:r>
            <w:rPr>
              <w:spacing w:val="2"/>
            </w:rPr>
            <w:t xml:space="preserve"> </w:t>
          </w:r>
          <w:r>
            <w:t>Remarks</w:t>
          </w:r>
          <w:r>
            <w:rPr>
              <w:rFonts w:ascii="Times New Roman"/>
            </w:rPr>
            <w:tab/>
          </w:r>
          <w:r>
            <w:t>16</w:t>
          </w:r>
        </w:p>
        <w:p>
          <w:pPr>
            <w:pStyle w:val="7"/>
            <w:tabs>
              <w:tab w:val="right" w:leader="dot" w:pos="9153"/>
            </w:tabs>
            <w:spacing w:before="97"/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t>References</w:t>
          </w:r>
          <w:r>
            <w:rPr>
              <w:rFonts w:ascii="Times New Roman"/>
            </w:rPr>
            <w:tab/>
          </w:r>
          <w:r>
            <w:t>17</w:t>
          </w:r>
          <w:r>
            <w:fldChar w:fldCharType="end"/>
          </w:r>
        </w:p>
      </w:sdtContent>
    </w:sdt>
    <w:p>
      <w:pPr>
        <w:spacing w:after="0"/>
        <w:sectPr>
          <w:pgSz w:w="11900" w:h="16820"/>
          <w:pgMar w:top="1600" w:right="1260" w:bottom="280" w:left="1320" w:header="720" w:footer="720" w:gutter="0"/>
          <w:cols w:space="720" w:num="1"/>
        </w:sectPr>
      </w:pPr>
    </w:p>
    <w:p>
      <w:pPr>
        <w:pStyle w:val="6"/>
        <w:rPr>
          <w:rFonts w:ascii="Palatino Linotype"/>
          <w:sz w:val="40"/>
        </w:rPr>
      </w:pPr>
    </w:p>
    <w:p>
      <w:pPr>
        <w:pStyle w:val="6"/>
        <w:rPr>
          <w:rFonts w:ascii="Palatino Linotype"/>
          <w:sz w:val="40"/>
        </w:rPr>
      </w:pPr>
    </w:p>
    <w:p>
      <w:pPr>
        <w:pStyle w:val="6"/>
        <w:spacing w:before="2"/>
        <w:rPr>
          <w:rFonts w:ascii="Palatino Linotype"/>
          <w:sz w:val="49"/>
        </w:rPr>
      </w:pPr>
    </w:p>
    <w:p>
      <w:pPr>
        <w:pStyle w:val="2"/>
        <w:spacing w:before="0"/>
        <w:ind w:left="120" w:firstLine="0"/>
      </w:pPr>
      <w:bookmarkStart w:id="4" w:name="_TOC_250001"/>
      <w:bookmarkEnd w:id="4"/>
      <w:r>
        <w:t>Abstract</w:t>
      </w:r>
    </w:p>
    <w:p>
      <w:pPr>
        <w:pStyle w:val="6"/>
        <w:spacing w:before="9"/>
        <w:rPr>
          <w:rFonts w:ascii="Arial"/>
          <w:b/>
          <w:sz w:val="32"/>
        </w:rPr>
      </w:pPr>
    </w:p>
    <w:p>
      <w:pPr>
        <w:pStyle w:val="6"/>
        <w:spacing w:before="1" w:line="266" w:lineRule="auto"/>
        <w:ind w:left="105" w:right="193"/>
        <w:jc w:val="both"/>
      </w:pPr>
      <w:r>
        <w:t>YouTube has experienced remarkable growth and widespread popularity. With its</w:t>
      </w:r>
      <w:r>
        <w:rPr>
          <w:spacing w:val="1"/>
        </w:rPr>
        <w:t xml:space="preserve"> </w:t>
      </w:r>
      <w:r>
        <w:t>increasing user base, YouTube has the potential to impact the lives of billions of</w:t>
      </w:r>
      <w:r>
        <w:rPr>
          <w:spacing w:val="1"/>
        </w:rPr>
        <w:t xml:space="preserve"> </w:t>
      </w:r>
      <w:r>
        <w:t>people worldwide. Owned by Google, it's a video streaming platform with billions of</w:t>
      </w:r>
      <w:r>
        <w:rPr>
          <w:spacing w:val="1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staggering</w:t>
      </w:r>
      <w:r>
        <w:rPr>
          <w:spacing w:val="-3"/>
        </w:rPr>
        <w:t xml:space="preserve"> </w:t>
      </w:r>
      <w:r>
        <w:t>400</w:t>
      </w:r>
      <w:r>
        <w:rPr>
          <w:spacing w:val="-2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uploaded</w:t>
      </w:r>
      <w:r>
        <w:rPr>
          <w:spacing w:val="-5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minute.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day,</w:t>
      </w:r>
      <w:r>
        <w:rPr>
          <w:spacing w:val="-64"/>
        </w:rPr>
        <w:t xml:space="preserve"> </w:t>
      </w:r>
      <w:r>
        <w:t>billions of videos are viewed on YouTube, generating an enormous amount of data.</w:t>
      </w:r>
      <w:r>
        <w:rPr>
          <w:spacing w:val="1"/>
        </w:rPr>
        <w:t xml:space="preserve"> </w:t>
      </w:r>
      <w:r>
        <w:t>As YouTube data is predominantly unstructured, there's a growing demand for the</w:t>
      </w:r>
      <w:r>
        <w:rPr>
          <w:spacing w:val="1"/>
        </w:rPr>
        <w:t xml:space="preserve"> </w:t>
      </w:r>
      <w:r>
        <w:t>storage, processing, and real-time analysis of this Big Data. While YouTubers can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channel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YouTube</w:t>
      </w:r>
      <w:r>
        <w:rPr>
          <w:spacing w:val="1"/>
        </w:rPr>
        <w:t xml:space="preserve"> </w:t>
      </w:r>
      <w:r>
        <w:t>Analytics,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can't</w:t>
      </w:r>
      <w:r>
        <w:rPr>
          <w:spacing w:val="1"/>
        </w:rPr>
        <w:t xml:space="preserve"> </w:t>
      </w:r>
      <w:r>
        <w:t>analyze other channels. To address this need, the proposed system leverages the</w:t>
      </w:r>
      <w:r>
        <w:rPr>
          <w:spacing w:val="1"/>
        </w:rPr>
        <w:t xml:space="preserve"> </w:t>
      </w:r>
      <w:r>
        <w:t>MapReduce framework of Hadoop for processing and analyzing real-time YouTube</w:t>
      </w:r>
      <w:r>
        <w:rPr>
          <w:spacing w:val="1"/>
        </w:rPr>
        <w:t xml:space="preserve"> </w:t>
      </w:r>
      <w:r>
        <w:t>datasets. This approach will provide insights into the performance of competitors on</w:t>
      </w:r>
      <w:r>
        <w:rPr>
          <w:spacing w:val="1"/>
        </w:rPr>
        <w:t xml:space="preserve"> </w:t>
      </w:r>
      <w:r>
        <w:t>YouTube and enable users to identify the most effective content strategies. The</w:t>
      </w:r>
      <w:r>
        <w:rPr>
          <w:spacing w:val="1"/>
        </w:rPr>
        <w:t xml:space="preserve"> </w:t>
      </w:r>
      <w:r>
        <w:t>analytical data can be presented in a demographic format, making it valuable for</w:t>
      </w:r>
      <w:r>
        <w:rPr>
          <w:spacing w:val="1"/>
        </w:rPr>
        <w:t xml:space="preserve"> </w:t>
      </w:r>
      <w:r>
        <w:t>individuals and organizations to make informed, immediate decisions that offer a</w:t>
      </w:r>
      <w:r>
        <w:rPr>
          <w:spacing w:val="1"/>
        </w:rPr>
        <w:t xml:space="preserve"> </w:t>
      </w:r>
      <w:r>
        <w:t>competitive edge.</w:t>
      </w:r>
    </w:p>
    <w:p>
      <w:pPr>
        <w:pStyle w:val="6"/>
        <w:spacing w:before="161" w:line="266" w:lineRule="auto"/>
        <w:ind w:left="105" w:right="194"/>
        <w:jc w:val="both"/>
      </w:pPr>
      <w:r>
        <w:t>YouTube boasts an immense user base, with billions of users and millions of daily</w:t>
      </w:r>
      <w:r>
        <w:rPr>
          <w:spacing w:val="1"/>
        </w:rPr>
        <w:t xml:space="preserve"> </w:t>
      </w:r>
      <w:r>
        <w:t>video uploads. Dealing with this vast and unorganized data necessitates efficient</w:t>
      </w:r>
      <w:r>
        <w:rPr>
          <w:spacing w:val="1"/>
        </w:rPr>
        <w:t xml:space="preserve"> </w:t>
      </w:r>
      <w:r>
        <w:t>storage and analysis. The suggested approach involves leveraging Apache Pig to</w:t>
      </w:r>
      <w:r>
        <w:rPr>
          <w:spacing w:val="1"/>
        </w:rPr>
        <w:t xml:space="preserve"> </w:t>
      </w:r>
      <w:r>
        <w:t>streamline and refine the data as required. Pig Latin scripts are capable of managing</w:t>
      </w:r>
      <w:r>
        <w:rPr>
          <w:spacing w:val="-64"/>
        </w:rPr>
        <w:t xml:space="preserve"> </w:t>
      </w:r>
      <w:r>
        <w:t>various tasks, including filtering, aggregation, and data restructuring for the real-time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YouTube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aids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creators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dissecting</w:t>
      </w:r>
      <w:r>
        <w:rPr>
          <w:spacing w:val="1"/>
        </w:rPr>
        <w:t xml:space="preserve"> </w:t>
      </w:r>
      <w:r>
        <w:t>channel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gaining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-64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content,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presenting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analytical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demographic</w:t>
      </w:r>
      <w:r>
        <w:rPr>
          <w:spacing w:val="1"/>
        </w:rPr>
        <w:t xml:space="preserve"> </w:t>
      </w:r>
      <w:r>
        <w:t>format.</w:t>
      </w:r>
      <w:r>
        <w:rPr>
          <w:spacing w:val="1"/>
        </w:rPr>
        <w:t xml:space="preserve"> </w:t>
      </w:r>
      <w:r>
        <w:t>Consequently, individuals and organizations can make well-informed decisions to</w:t>
      </w:r>
      <w:r>
        <w:rPr>
          <w:spacing w:val="1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advantage.</w:t>
      </w:r>
    </w:p>
    <w:p>
      <w:pPr>
        <w:pStyle w:val="6"/>
        <w:spacing w:before="158" w:line="266" w:lineRule="auto"/>
        <w:ind w:left="105" w:right="194"/>
        <w:jc w:val="both"/>
      </w:pPr>
      <w:r>
        <w:t>Pig and R synergize within the project, with Pig taking on responsibilities for data</w:t>
      </w:r>
      <w:r>
        <w:rPr>
          <w:spacing w:val="1"/>
        </w:rPr>
        <w:t xml:space="preserve"> </w:t>
      </w:r>
      <w:r>
        <w:t>extraction,</w:t>
      </w:r>
      <w:r>
        <w:rPr>
          <w:spacing w:val="1"/>
        </w:rPr>
        <w:t xml:space="preserve"> </w:t>
      </w:r>
      <w:r>
        <w:t>loading,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transformation,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contributes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visualization.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 strategy for processing and analyzing extensive customer review</w:t>
      </w:r>
      <w:r>
        <w:rPr>
          <w:spacing w:val="1"/>
        </w:rPr>
        <w:t xml:space="preserve"> </w:t>
      </w:r>
      <w:r>
        <w:t>datasets.</w:t>
      </w:r>
    </w:p>
    <w:p>
      <w:pPr>
        <w:pStyle w:val="6"/>
        <w:spacing w:before="153"/>
        <w:ind w:left="105"/>
        <w:jc w:val="both"/>
      </w:pPr>
      <w:r>
        <w:t>Functionality</w:t>
      </w:r>
      <w:r>
        <w:rPr>
          <w:spacing w:val="-8"/>
        </w:rPr>
        <w:t xml:space="preserve"> </w:t>
      </w:r>
      <w:r>
        <w:t>includes,</w:t>
      </w:r>
    </w:p>
    <w:p>
      <w:pPr>
        <w:pStyle w:val="6"/>
        <w:spacing w:before="182" w:line="266" w:lineRule="auto"/>
        <w:ind w:left="105" w:right="196"/>
        <w:jc w:val="both"/>
      </w:pPr>
      <w:r>
        <w:t>Data 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Exploration,</w:t>
      </w:r>
      <w:r>
        <w:rPr>
          <w:spacing w:val="1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exploratory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to</w:t>
      </w:r>
      <w:r>
        <w:rPr>
          <w:spacing w:val="66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summaries,</w:t>
      </w:r>
      <w:r>
        <w:rPr>
          <w:spacing w:val="1"/>
        </w:rPr>
        <w:t xml:space="preserve"> </w:t>
      </w:r>
      <w:r>
        <w:t>visualizations,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exploratory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distribution,</w:t>
      </w:r>
      <w:r>
        <w:rPr>
          <w:spacing w:val="1"/>
        </w:rPr>
        <w:t xml:space="preserve"> </w:t>
      </w:r>
      <w:r>
        <w:t>patterns,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characteristics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>
      <w:pPr>
        <w:spacing w:after="0" w:line="266" w:lineRule="auto"/>
        <w:jc w:val="both"/>
        <w:sectPr>
          <w:pgSz w:w="11900" w:h="16820"/>
          <w:pgMar w:top="1600" w:right="1260" w:bottom="280" w:left="132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25"/>
        </w:rPr>
      </w:pPr>
    </w:p>
    <w:p>
      <w:pPr>
        <w:pStyle w:val="6"/>
        <w:spacing w:before="92" w:line="266" w:lineRule="auto"/>
        <w:ind w:left="122" w:right="183"/>
      </w:pPr>
      <w:r>
        <w:t>Output</w:t>
      </w:r>
      <w:r>
        <w:rPr>
          <w:spacing w:val="27"/>
        </w:rPr>
        <w:t xml:space="preserve"> </w:t>
      </w:r>
      <w:r>
        <w:t>Visualization,</w:t>
      </w:r>
      <w:r>
        <w:rPr>
          <w:spacing w:val="30"/>
        </w:rPr>
        <w:t xml:space="preserve"> </w:t>
      </w:r>
      <w:r>
        <w:t>R</w:t>
      </w:r>
      <w:r>
        <w:rPr>
          <w:spacing w:val="28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proficient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generating</w:t>
      </w:r>
      <w:r>
        <w:rPr>
          <w:spacing w:val="27"/>
        </w:rPr>
        <w:t xml:space="preserve"> </w:t>
      </w:r>
      <w:r>
        <w:t>high-quality</w:t>
      </w:r>
      <w:r>
        <w:rPr>
          <w:spacing w:val="31"/>
        </w:rPr>
        <w:t xml:space="preserve"> </w:t>
      </w:r>
      <w:r>
        <w:t>visualizations,</w:t>
      </w:r>
      <w:r>
        <w:rPr>
          <w:spacing w:val="28"/>
        </w:rPr>
        <w:t xml:space="preserve"> </w:t>
      </w:r>
      <w:r>
        <w:t>which</w:t>
      </w:r>
      <w:r>
        <w:rPr>
          <w:spacing w:val="-64"/>
        </w:rPr>
        <w:t xml:space="preserve"> </w:t>
      </w:r>
      <w:r>
        <w:t>aids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presenting</w:t>
      </w:r>
      <w:r>
        <w:rPr>
          <w:spacing w:val="-8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effectively.</w:t>
      </w:r>
      <w:r>
        <w:rPr>
          <w:spacing w:val="-8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representations,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charts</w:t>
      </w:r>
    </w:p>
    <w:p>
      <w:pPr>
        <w:pStyle w:val="6"/>
        <w:spacing w:before="150" w:line="266" w:lineRule="auto"/>
        <w:ind w:left="136" w:firstLine="67"/>
      </w:pPr>
      <w:r>
        <w:t>or</w:t>
      </w:r>
      <w:r>
        <w:rPr>
          <w:spacing w:val="29"/>
        </w:rPr>
        <w:t xml:space="preserve"> </w:t>
      </w:r>
      <w:r>
        <w:t>graphs,</w:t>
      </w:r>
      <w:r>
        <w:rPr>
          <w:spacing w:val="32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created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communicate</w:t>
      </w:r>
      <w:r>
        <w:rPr>
          <w:spacing w:val="28"/>
        </w:rPr>
        <w:t xml:space="preserve"> </w:t>
      </w:r>
      <w:r>
        <w:t>findings</w:t>
      </w:r>
      <w:r>
        <w:rPr>
          <w:spacing w:val="32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insights</w:t>
      </w:r>
      <w:r>
        <w:rPr>
          <w:spacing w:val="31"/>
        </w:rPr>
        <w:t xml:space="preserve"> </w:t>
      </w:r>
      <w:r>
        <w:t>derived</w:t>
      </w:r>
      <w:r>
        <w:rPr>
          <w:spacing w:val="30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review data.</w:t>
      </w:r>
    </w:p>
    <w:p>
      <w:pPr>
        <w:spacing w:after="0" w:line="266" w:lineRule="auto"/>
        <w:sectPr>
          <w:pgSz w:w="11900" w:h="16820"/>
          <w:pgMar w:top="1600" w:right="1260" w:bottom="280" w:left="132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521"/>
        </w:tabs>
        <w:spacing w:before="156" w:after="0" w:line="240" w:lineRule="auto"/>
        <w:ind w:left="520" w:right="0" w:hanging="401"/>
        <w:jc w:val="left"/>
      </w:pPr>
      <w:bookmarkStart w:id="5" w:name="3. Introduction"/>
      <w:bookmarkEnd w:id="5"/>
      <w:bookmarkStart w:id="6" w:name="3. Introduction"/>
      <w:bookmarkEnd w:id="6"/>
      <w:r>
        <w:t>Introduction</w:t>
      </w:r>
    </w:p>
    <w:p>
      <w:pPr>
        <w:pStyle w:val="6"/>
        <w:spacing w:before="9"/>
        <w:rPr>
          <w:rFonts w:ascii="Arial"/>
          <w:b/>
          <w:sz w:val="32"/>
        </w:rPr>
      </w:pPr>
    </w:p>
    <w:p>
      <w:pPr>
        <w:pStyle w:val="6"/>
        <w:spacing w:before="1"/>
        <w:ind w:left="129" w:right="192" w:hanging="10"/>
      </w:pPr>
      <w:r>
        <w:t>Data</w:t>
      </w:r>
      <w:r>
        <w:rPr>
          <w:spacing w:val="-4"/>
        </w:rPr>
        <w:t xml:space="preserve"> </w:t>
      </w:r>
      <w:r>
        <w:t>refers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gather,</w:t>
      </w:r>
      <w:r>
        <w:rPr>
          <w:spacing w:val="-7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facts,</w:t>
      </w:r>
      <w:r>
        <w:rPr>
          <w:spacing w:val="-5"/>
        </w:rPr>
        <w:t xml:space="preserve"> </w:t>
      </w:r>
      <w:r>
        <w:t>observations,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raw</w:t>
      </w:r>
      <w:r>
        <w:rPr>
          <w:spacing w:val="-3"/>
        </w:rPr>
        <w:t xml:space="preserve"> </w:t>
      </w:r>
      <w:r>
        <w:t>details,</w:t>
      </w:r>
      <w:r>
        <w:rPr>
          <w:spacing w:val="-63"/>
        </w:rPr>
        <w:t xml:space="preserve"> </w:t>
      </w:r>
      <w:r>
        <w:t>stored for various purposes. It can be seen as the building blocks from which we</w:t>
      </w:r>
      <w:r>
        <w:rPr>
          <w:spacing w:val="1"/>
        </w:rPr>
        <w:t xml:space="preserve"> </w:t>
      </w:r>
      <w:r>
        <w:t>derive knowledge and insights about the world. For instance, think of records like the</w:t>
      </w:r>
      <w:r>
        <w:rPr>
          <w:spacing w:val="-64"/>
        </w:rPr>
        <w:t xml:space="preserve"> </w:t>
      </w:r>
      <w:r>
        <w:t>temperature at a specific time, the count of sales in a day, or the colour of an</w:t>
      </w:r>
      <w:r>
        <w:rPr>
          <w:spacing w:val="1"/>
        </w:rPr>
        <w:t xml:space="preserve"> </w:t>
      </w:r>
      <w:r>
        <w:t>object—these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all examples of</w:t>
      </w:r>
      <w:r>
        <w:rPr>
          <w:spacing w:val="-2"/>
        </w:rPr>
        <w:t xml:space="preserve"> </w:t>
      </w:r>
      <w:r>
        <w:t>data.</w:t>
      </w:r>
    </w:p>
    <w:p>
      <w:pPr>
        <w:pStyle w:val="6"/>
        <w:spacing w:before="4"/>
      </w:pPr>
    </w:p>
    <w:p>
      <w:pPr>
        <w:pStyle w:val="6"/>
        <w:spacing w:before="1"/>
        <w:ind w:left="120" w:right="183"/>
      </w:pPr>
      <w:r>
        <w:t>Now, data comes in two main types: structured and unstructured. Structured data is</w:t>
      </w:r>
      <w:r>
        <w:rPr>
          <w:spacing w:val="1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organized,</w:t>
      </w:r>
      <w:r>
        <w:rPr>
          <w:spacing w:val="-2"/>
        </w:rPr>
        <w:t xml:space="preserve"> </w:t>
      </w:r>
      <w:r>
        <w:t>fitting</w:t>
      </w:r>
      <w:r>
        <w:rPr>
          <w:spacing w:val="-6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formats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databases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well-</w:t>
      </w:r>
      <w:r>
        <w:rPr>
          <w:spacing w:val="-64"/>
        </w:rPr>
        <w:t xml:space="preserve"> </w:t>
      </w:r>
      <w:r>
        <w:t>defined model, such as what you'd find in relational databases. Unstructured data, in</w:t>
      </w:r>
      <w:r>
        <w:rPr>
          <w:spacing w:val="-64"/>
        </w:rPr>
        <w:t xml:space="preserve"> </w:t>
      </w:r>
      <w:r>
        <w:t>contrast, lacks this structured model and often consists of text-heavy content like</w:t>
      </w:r>
      <w:r>
        <w:rPr>
          <w:spacing w:val="1"/>
        </w:rPr>
        <w:t xml:space="preserve"> </w:t>
      </w:r>
      <w:r>
        <w:t>emails,</w:t>
      </w:r>
      <w:r>
        <w:rPr>
          <w:spacing w:val="-4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posts,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multimedia</w:t>
      </w:r>
      <w:r>
        <w:rPr>
          <w:spacing w:val="-2"/>
        </w:rPr>
        <w:t xml:space="preserve"> </w:t>
      </w:r>
      <w:r>
        <w:t>materials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videos.</w:t>
      </w:r>
    </w:p>
    <w:p>
      <w:pPr>
        <w:pStyle w:val="6"/>
        <w:ind w:left="120"/>
      </w:pPr>
      <w:r>
        <w:t>Understanding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analyzing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effectively 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63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format.</w:t>
      </w:r>
    </w:p>
    <w:p>
      <w:pPr>
        <w:pStyle w:val="6"/>
        <w:spacing w:before="2"/>
      </w:pPr>
    </w:p>
    <w:p>
      <w:pPr>
        <w:pStyle w:val="6"/>
        <w:ind w:left="129" w:right="206" w:hanging="10"/>
      </w:pPr>
      <w:r>
        <w:rPr>
          <w:color w:val="333333"/>
        </w:rPr>
        <w:t>Data analysis is the method of examining and preparing data to find useful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information. First, you set clear goals. Then, you gather data from various sources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it's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reliable.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Next,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clean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organize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it's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accurate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ready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analysis.</w:t>
      </w:r>
    </w:p>
    <w:p>
      <w:pPr>
        <w:pStyle w:val="6"/>
        <w:spacing w:before="5"/>
      </w:pPr>
    </w:p>
    <w:p>
      <w:pPr>
        <w:pStyle w:val="6"/>
        <w:ind w:left="129" w:right="183" w:hanging="10"/>
      </w:pPr>
      <w:r>
        <w:rPr>
          <w:color w:val="333333"/>
          <w:spacing w:val="-1"/>
        </w:rPr>
        <w:t xml:space="preserve">Exploratory Data Analysis (EDA): </w:t>
      </w:r>
      <w:r>
        <w:rPr>
          <w:color w:val="333333"/>
        </w:rPr>
        <w:t>EDA involves examining and visualizing the data to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understand its main characteristics. This step helps identify patterns, outliers,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potential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relationships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data.</w:t>
      </w:r>
    </w:p>
    <w:p>
      <w:pPr>
        <w:pStyle w:val="6"/>
        <w:spacing w:before="5"/>
      </w:pPr>
    </w:p>
    <w:p>
      <w:pPr>
        <w:pStyle w:val="6"/>
        <w:ind w:left="129" w:hanging="10"/>
      </w:pPr>
      <w:r>
        <w:rPr>
          <w:color w:val="333333"/>
        </w:rPr>
        <w:t>Hypothesis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Testing: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It's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method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check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observed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patterns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differences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data are likely due to chance or if they're significant. This involves forming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hypothesis,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picking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statistical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test,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understanding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results.</w:t>
      </w:r>
    </w:p>
    <w:p>
      <w:pPr>
        <w:pStyle w:val="6"/>
        <w:spacing w:before="2"/>
      </w:pPr>
    </w:p>
    <w:p>
      <w:pPr>
        <w:pStyle w:val="6"/>
        <w:ind w:left="129" w:right="206" w:hanging="10"/>
      </w:pPr>
      <w:r>
        <w:rPr>
          <w:color w:val="333333"/>
        </w:rPr>
        <w:t>Statistical Modeling: This means using math and statistics to create models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represent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connections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data.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regression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analysis,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time-series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study,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learning,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goals.</w:t>
      </w:r>
    </w:p>
    <w:p>
      <w:pPr>
        <w:pStyle w:val="6"/>
        <w:spacing w:before="5"/>
      </w:pPr>
    </w:p>
    <w:p>
      <w:pPr>
        <w:pStyle w:val="6"/>
        <w:ind w:left="120" w:right="206"/>
      </w:pPr>
      <w:r>
        <w:rPr>
          <w:color w:val="333333"/>
        </w:rPr>
        <w:t>Data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Visualization: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Presenting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visually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charts,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graphs,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dashboards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vital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clear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communication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complex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information.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7"/>
        <w:rPr>
          <w:sz w:val="20"/>
        </w:rPr>
      </w:pPr>
    </w:p>
    <w:p>
      <w:pPr>
        <w:pStyle w:val="6"/>
        <w:spacing w:before="1"/>
        <w:ind w:left="120" w:right="242"/>
        <w:jc w:val="both"/>
      </w:pPr>
      <w:r>
        <w:rPr>
          <w:color w:val="333333"/>
        </w:rPr>
        <w:t>Interpretation and Decision-Making: It's about understanding the results and drawing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conclusions, which can lead to informed decision-making based on the insights from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analysis.</w:t>
      </w:r>
    </w:p>
    <w:p>
      <w:pPr>
        <w:spacing w:after="0"/>
        <w:jc w:val="both"/>
        <w:sectPr>
          <w:pgSz w:w="11900" w:h="16820"/>
          <w:pgMar w:top="1600" w:right="1260" w:bottom="280" w:left="132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490"/>
        </w:tabs>
        <w:spacing w:before="156" w:after="0" w:line="240" w:lineRule="auto"/>
        <w:ind w:left="489" w:right="0" w:hanging="370"/>
        <w:jc w:val="left"/>
      </w:pPr>
      <w:r>
        <w:rPr>
          <w:spacing w:val="-9"/>
        </w:rPr>
        <w:t>Problem</w:t>
      </w:r>
      <w:r>
        <w:rPr>
          <w:spacing w:val="-25"/>
        </w:rPr>
        <w:t xml:space="preserve"> </w:t>
      </w:r>
      <w:r>
        <w:rPr>
          <w:spacing w:val="-9"/>
        </w:rPr>
        <w:t>Statement</w:t>
      </w:r>
    </w:p>
    <w:p>
      <w:pPr>
        <w:pStyle w:val="6"/>
        <w:spacing w:before="279"/>
        <w:ind w:left="129" w:right="270" w:hanging="10"/>
      </w:pPr>
      <w:r>
        <w:rPr>
          <w:color w:val="333333"/>
        </w:rPr>
        <w:t>Apache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Pig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platform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processing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analyzing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large-scale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achieve</w:t>
      </w:r>
      <w:r>
        <w:rPr>
          <w:color w:val="333333"/>
          <w:spacing w:val="-64"/>
        </w:rPr>
        <w:t xml:space="preserve"> </w:t>
      </w:r>
      <w:r>
        <w:rPr>
          <w:color w:val="333333"/>
          <w:spacing w:val="-1"/>
        </w:rPr>
        <w:t xml:space="preserve">the tasks you've </w:t>
      </w:r>
      <w:r>
        <w:rPr>
          <w:color w:val="333333"/>
        </w:rPr>
        <w:t>outlined using Apache Pig, you would typically write Pig Latin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scripts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operate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YouTube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data.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Here's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general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explanation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accomplish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objectives: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7"/>
        <w:rPr>
          <w:sz w:val="20"/>
        </w:rPr>
      </w:pPr>
    </w:p>
    <w:p>
      <w:pPr>
        <w:pStyle w:val="10"/>
        <w:numPr>
          <w:ilvl w:val="0"/>
          <w:numId w:val="2"/>
        </w:numPr>
        <w:tabs>
          <w:tab w:val="left" w:pos="401"/>
        </w:tabs>
        <w:spacing w:before="1" w:after="0" w:line="240" w:lineRule="auto"/>
        <w:ind w:left="400" w:right="0" w:hanging="281"/>
        <w:jc w:val="left"/>
        <w:rPr>
          <w:sz w:val="24"/>
        </w:rPr>
      </w:pPr>
      <w:r>
        <w:rPr>
          <w:color w:val="333333"/>
          <w:sz w:val="24"/>
        </w:rPr>
        <w:t>Find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out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top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5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categories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which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most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videos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uploaded:</w:t>
      </w:r>
    </w:p>
    <w:p>
      <w:pPr>
        <w:pStyle w:val="6"/>
        <w:spacing w:before="4"/>
      </w:pPr>
    </w:p>
    <w:p>
      <w:pPr>
        <w:pStyle w:val="10"/>
        <w:numPr>
          <w:ilvl w:val="0"/>
          <w:numId w:val="3"/>
        </w:numPr>
        <w:tabs>
          <w:tab w:val="left" w:pos="466"/>
        </w:tabs>
        <w:spacing w:before="0" w:after="0" w:line="240" w:lineRule="auto"/>
        <w:ind w:left="129" w:right="760" w:firstLine="189"/>
        <w:jc w:val="left"/>
        <w:rPr>
          <w:sz w:val="24"/>
        </w:rPr>
      </w:pPr>
      <w:r>
        <w:rPr>
          <w:color w:val="333333"/>
          <w:sz w:val="24"/>
        </w:rPr>
        <w:t>Load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YouTube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into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Pig,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extracting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category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information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each</w:t>
      </w:r>
      <w:r>
        <w:rPr>
          <w:color w:val="333333"/>
          <w:spacing w:val="-63"/>
          <w:sz w:val="24"/>
        </w:rPr>
        <w:t xml:space="preserve"> </w:t>
      </w:r>
      <w:r>
        <w:rPr>
          <w:color w:val="333333"/>
          <w:sz w:val="24"/>
        </w:rPr>
        <w:t>video.</w:t>
      </w:r>
    </w:p>
    <w:p>
      <w:pPr>
        <w:pStyle w:val="6"/>
        <w:spacing w:before="3"/>
      </w:pPr>
    </w:p>
    <w:p>
      <w:pPr>
        <w:pStyle w:val="10"/>
        <w:numPr>
          <w:ilvl w:val="0"/>
          <w:numId w:val="3"/>
        </w:numPr>
        <w:tabs>
          <w:tab w:val="left" w:pos="466"/>
        </w:tabs>
        <w:spacing w:before="0" w:after="0" w:line="240" w:lineRule="auto"/>
        <w:ind w:left="465" w:right="0" w:hanging="147"/>
        <w:jc w:val="left"/>
        <w:rPr>
          <w:sz w:val="24"/>
        </w:rPr>
      </w:pPr>
      <w:r>
        <w:rPr>
          <w:color w:val="333333"/>
          <w:sz w:val="24"/>
        </w:rPr>
        <w:t>Group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category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count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videos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each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category.</w:t>
      </w:r>
    </w:p>
    <w:p>
      <w:pPr>
        <w:pStyle w:val="6"/>
        <w:spacing w:before="5"/>
      </w:pPr>
    </w:p>
    <w:p>
      <w:pPr>
        <w:pStyle w:val="10"/>
        <w:numPr>
          <w:ilvl w:val="0"/>
          <w:numId w:val="3"/>
        </w:numPr>
        <w:tabs>
          <w:tab w:val="left" w:pos="466"/>
        </w:tabs>
        <w:spacing w:before="0" w:after="0" w:line="240" w:lineRule="auto"/>
        <w:ind w:left="129" w:right="899" w:firstLine="189"/>
        <w:jc w:val="left"/>
        <w:rPr>
          <w:sz w:val="24"/>
        </w:rPr>
      </w:pPr>
      <w:r>
        <w:rPr>
          <w:color w:val="333333"/>
          <w:sz w:val="24"/>
        </w:rPr>
        <w:t>Sort the categories by the count of videos in descending order and limit the</w:t>
      </w:r>
      <w:r>
        <w:rPr>
          <w:color w:val="333333"/>
          <w:spacing w:val="-64"/>
          <w:sz w:val="24"/>
        </w:rPr>
        <w:t xml:space="preserve"> </w:t>
      </w:r>
      <w:r>
        <w:rPr>
          <w:color w:val="333333"/>
          <w:sz w:val="24"/>
        </w:rPr>
        <w:t>output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top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5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categories.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7"/>
        <w:rPr>
          <w:sz w:val="20"/>
        </w:rPr>
      </w:pPr>
    </w:p>
    <w:p>
      <w:pPr>
        <w:pStyle w:val="10"/>
        <w:numPr>
          <w:ilvl w:val="0"/>
          <w:numId w:val="2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sz w:val="24"/>
        </w:rPr>
      </w:pPr>
      <w:r>
        <w:rPr>
          <w:color w:val="333333"/>
          <w:sz w:val="24"/>
        </w:rPr>
        <w:t>Find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top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10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rated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videos:</w:t>
      </w:r>
    </w:p>
    <w:p>
      <w:pPr>
        <w:pStyle w:val="6"/>
        <w:spacing w:before="5"/>
      </w:pPr>
    </w:p>
    <w:p>
      <w:pPr>
        <w:pStyle w:val="10"/>
        <w:numPr>
          <w:ilvl w:val="0"/>
          <w:numId w:val="4"/>
        </w:numPr>
        <w:tabs>
          <w:tab w:val="left" w:pos="466"/>
        </w:tabs>
        <w:spacing w:before="0" w:after="0" w:line="240" w:lineRule="auto"/>
        <w:ind w:left="465" w:right="0" w:hanging="147"/>
        <w:jc w:val="left"/>
        <w:rPr>
          <w:sz w:val="24"/>
        </w:rPr>
      </w:pPr>
      <w:r>
        <w:rPr>
          <w:color w:val="333333"/>
          <w:sz w:val="24"/>
        </w:rPr>
        <w:t>Load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YouTube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into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Pig,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including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video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ratings.</w:t>
      </w:r>
    </w:p>
    <w:p>
      <w:pPr>
        <w:pStyle w:val="6"/>
        <w:spacing w:before="5"/>
      </w:pPr>
    </w:p>
    <w:p>
      <w:pPr>
        <w:pStyle w:val="10"/>
        <w:numPr>
          <w:ilvl w:val="0"/>
          <w:numId w:val="4"/>
        </w:numPr>
        <w:tabs>
          <w:tab w:val="left" w:pos="466"/>
        </w:tabs>
        <w:spacing w:before="0" w:after="0" w:line="240" w:lineRule="auto"/>
        <w:ind w:left="129" w:right="393" w:firstLine="189"/>
        <w:jc w:val="left"/>
        <w:rPr>
          <w:sz w:val="24"/>
        </w:rPr>
      </w:pPr>
      <w:r>
        <w:rPr>
          <w:color w:val="333333"/>
          <w:sz w:val="24"/>
        </w:rPr>
        <w:t>Sort the data by video ratings in descending order and limit the output to the top</w:t>
      </w:r>
      <w:r>
        <w:rPr>
          <w:color w:val="333333"/>
          <w:spacing w:val="-64"/>
          <w:sz w:val="24"/>
        </w:rPr>
        <w:t xml:space="preserve"> </w:t>
      </w:r>
      <w:r>
        <w:rPr>
          <w:color w:val="333333"/>
          <w:sz w:val="24"/>
        </w:rPr>
        <w:t>10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videos.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7"/>
        <w:rPr>
          <w:sz w:val="20"/>
        </w:rPr>
      </w:pPr>
    </w:p>
    <w:p>
      <w:pPr>
        <w:pStyle w:val="10"/>
        <w:numPr>
          <w:ilvl w:val="0"/>
          <w:numId w:val="2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sz w:val="24"/>
        </w:rPr>
      </w:pPr>
      <w:r>
        <w:rPr>
          <w:color w:val="333333"/>
          <w:sz w:val="24"/>
        </w:rPr>
        <w:t>Find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top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10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most viewed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videos:</w:t>
      </w:r>
    </w:p>
    <w:p>
      <w:pPr>
        <w:pStyle w:val="6"/>
        <w:spacing w:before="5"/>
      </w:pPr>
    </w:p>
    <w:p>
      <w:pPr>
        <w:pStyle w:val="10"/>
        <w:numPr>
          <w:ilvl w:val="0"/>
          <w:numId w:val="5"/>
        </w:numPr>
        <w:tabs>
          <w:tab w:val="left" w:pos="466"/>
        </w:tabs>
        <w:spacing w:before="0" w:after="0" w:line="240" w:lineRule="auto"/>
        <w:ind w:left="465" w:right="0" w:hanging="147"/>
        <w:jc w:val="left"/>
        <w:rPr>
          <w:sz w:val="24"/>
        </w:rPr>
      </w:pPr>
      <w:r>
        <w:rPr>
          <w:color w:val="333333"/>
          <w:sz w:val="24"/>
        </w:rPr>
        <w:t>Load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YouTube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into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Pig,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including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video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view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counts.</w:t>
      </w:r>
    </w:p>
    <w:p>
      <w:pPr>
        <w:pStyle w:val="6"/>
        <w:spacing w:before="2"/>
      </w:pPr>
    </w:p>
    <w:p>
      <w:pPr>
        <w:pStyle w:val="10"/>
        <w:numPr>
          <w:ilvl w:val="0"/>
          <w:numId w:val="5"/>
        </w:numPr>
        <w:tabs>
          <w:tab w:val="left" w:pos="466"/>
        </w:tabs>
        <w:spacing w:before="0" w:after="0" w:line="240" w:lineRule="auto"/>
        <w:ind w:left="129" w:right="498" w:firstLine="189"/>
        <w:jc w:val="left"/>
        <w:rPr>
          <w:sz w:val="24"/>
        </w:rPr>
      </w:pPr>
      <w:r>
        <w:rPr>
          <w:color w:val="333333"/>
          <w:sz w:val="24"/>
        </w:rPr>
        <w:t>Sort the data by view counts in descending order and limit the output to the top</w:t>
      </w:r>
      <w:r>
        <w:rPr>
          <w:color w:val="333333"/>
          <w:spacing w:val="-64"/>
          <w:sz w:val="24"/>
        </w:rPr>
        <w:t xml:space="preserve"> </w:t>
      </w:r>
      <w:r>
        <w:rPr>
          <w:color w:val="333333"/>
          <w:sz w:val="24"/>
        </w:rPr>
        <w:t>10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videos.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10"/>
        <w:rPr>
          <w:sz w:val="20"/>
        </w:rPr>
      </w:pPr>
    </w:p>
    <w:p>
      <w:pPr>
        <w:pStyle w:val="10"/>
        <w:numPr>
          <w:ilvl w:val="0"/>
          <w:numId w:val="2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sz w:val="24"/>
        </w:rPr>
      </w:pPr>
      <w:r>
        <w:rPr>
          <w:color w:val="333333"/>
          <w:sz w:val="24"/>
        </w:rPr>
        <w:t>Find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top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10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rated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videos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each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category:</w:t>
      </w:r>
    </w:p>
    <w:p>
      <w:pPr>
        <w:pStyle w:val="6"/>
        <w:spacing w:before="2"/>
      </w:pPr>
    </w:p>
    <w:p>
      <w:pPr>
        <w:pStyle w:val="10"/>
        <w:numPr>
          <w:ilvl w:val="0"/>
          <w:numId w:val="6"/>
        </w:numPr>
        <w:tabs>
          <w:tab w:val="left" w:pos="466"/>
        </w:tabs>
        <w:spacing w:before="1" w:after="0" w:line="240" w:lineRule="auto"/>
        <w:ind w:left="465" w:right="0" w:hanging="147"/>
        <w:jc w:val="left"/>
        <w:rPr>
          <w:sz w:val="24"/>
        </w:rPr>
      </w:pPr>
      <w:r>
        <w:rPr>
          <w:color w:val="333333"/>
          <w:sz w:val="24"/>
        </w:rPr>
        <w:t>Load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YouTube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into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Pig,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extracting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video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ratings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categories.</w:t>
      </w:r>
    </w:p>
    <w:p>
      <w:pPr>
        <w:pStyle w:val="6"/>
        <w:spacing w:before="4"/>
      </w:pPr>
    </w:p>
    <w:p>
      <w:pPr>
        <w:pStyle w:val="10"/>
        <w:numPr>
          <w:ilvl w:val="0"/>
          <w:numId w:val="6"/>
        </w:numPr>
        <w:tabs>
          <w:tab w:val="left" w:pos="466"/>
        </w:tabs>
        <w:spacing w:before="0" w:after="0" w:line="240" w:lineRule="auto"/>
        <w:ind w:left="120" w:right="518" w:firstLine="199"/>
        <w:jc w:val="left"/>
        <w:rPr>
          <w:sz w:val="24"/>
        </w:rPr>
      </w:pPr>
      <w:r>
        <w:rPr>
          <w:color w:val="333333"/>
          <w:sz w:val="24"/>
        </w:rPr>
        <w:t>Group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category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each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category,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sort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videos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ratings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64"/>
          <w:sz w:val="24"/>
        </w:rPr>
        <w:t xml:space="preserve"> </w:t>
      </w:r>
      <w:r>
        <w:rPr>
          <w:color w:val="333333"/>
          <w:sz w:val="24"/>
        </w:rPr>
        <w:t>descending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order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limit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output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top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10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videos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each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category.</w:t>
      </w:r>
    </w:p>
    <w:p>
      <w:pPr>
        <w:spacing w:after="0" w:line="240" w:lineRule="auto"/>
        <w:jc w:val="left"/>
        <w:rPr>
          <w:sz w:val="24"/>
        </w:rPr>
        <w:sectPr>
          <w:pgSz w:w="11900" w:h="16820"/>
          <w:pgMar w:top="1600" w:right="1260" w:bottom="280" w:left="1320" w:header="720" w:footer="720" w:gutter="0"/>
          <w:cols w:space="720" w:num="1"/>
        </w:sectPr>
      </w:pPr>
    </w:p>
    <w:p>
      <w:pPr>
        <w:pStyle w:val="10"/>
        <w:numPr>
          <w:ilvl w:val="0"/>
          <w:numId w:val="2"/>
        </w:numPr>
        <w:tabs>
          <w:tab w:val="left" w:pos="401"/>
        </w:tabs>
        <w:spacing w:before="156" w:after="0" w:line="240" w:lineRule="auto"/>
        <w:ind w:left="400" w:right="0" w:hanging="281"/>
        <w:jc w:val="both"/>
        <w:rPr>
          <w:sz w:val="24"/>
        </w:rPr>
      </w:pPr>
      <w:r>
        <w:rPr>
          <w:color w:val="333333"/>
          <w:sz w:val="24"/>
        </w:rPr>
        <w:t>Find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top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10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most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viewed videos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each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category:</w:t>
      </w:r>
    </w:p>
    <w:p>
      <w:pPr>
        <w:pStyle w:val="6"/>
        <w:spacing w:before="2"/>
      </w:pPr>
    </w:p>
    <w:p>
      <w:pPr>
        <w:pStyle w:val="10"/>
        <w:numPr>
          <w:ilvl w:val="0"/>
          <w:numId w:val="7"/>
        </w:numPr>
        <w:tabs>
          <w:tab w:val="left" w:pos="466"/>
        </w:tabs>
        <w:spacing w:before="0" w:after="0" w:line="240" w:lineRule="auto"/>
        <w:ind w:left="465" w:right="0" w:hanging="147"/>
        <w:jc w:val="left"/>
        <w:rPr>
          <w:sz w:val="24"/>
        </w:rPr>
      </w:pPr>
      <w:r>
        <w:rPr>
          <w:color w:val="333333"/>
          <w:sz w:val="24"/>
        </w:rPr>
        <w:t>Load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YouTube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into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Pig,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including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video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view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counts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categories.</w:t>
      </w:r>
    </w:p>
    <w:p>
      <w:pPr>
        <w:pStyle w:val="6"/>
        <w:spacing w:before="5"/>
      </w:pPr>
    </w:p>
    <w:p>
      <w:pPr>
        <w:pStyle w:val="10"/>
        <w:numPr>
          <w:ilvl w:val="0"/>
          <w:numId w:val="7"/>
        </w:numPr>
        <w:tabs>
          <w:tab w:val="left" w:pos="466"/>
        </w:tabs>
        <w:spacing w:before="0" w:after="0" w:line="240" w:lineRule="auto"/>
        <w:ind w:left="129" w:right="236" w:firstLine="189"/>
        <w:jc w:val="left"/>
        <w:rPr>
          <w:sz w:val="24"/>
        </w:rPr>
      </w:pPr>
      <w:r>
        <w:rPr>
          <w:color w:val="333333"/>
          <w:sz w:val="24"/>
        </w:rPr>
        <w:t>Group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category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each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category,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sort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videos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view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counts</w:t>
      </w:r>
      <w:r>
        <w:rPr>
          <w:color w:val="333333"/>
          <w:spacing w:val="-64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descending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order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limit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output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top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10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videos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each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category.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7"/>
        <w:rPr>
          <w:sz w:val="20"/>
        </w:rPr>
      </w:pPr>
    </w:p>
    <w:p>
      <w:pPr>
        <w:pStyle w:val="6"/>
        <w:ind w:left="129" w:right="206" w:hanging="10"/>
      </w:pPr>
      <w:r>
        <w:rPr>
          <w:color w:val="333333"/>
        </w:rPr>
        <w:t>To accomplish these tasks, you would write Pig Latin scripts that include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necessary data loading, filtering, grouping, sorting, and limiting operations.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define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schema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your data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ensure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aligns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analysis requirements. The specific Pig Latin commands for each task may vary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depending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format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structure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YouTube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data.</w:t>
      </w:r>
    </w:p>
    <w:p>
      <w:pPr>
        <w:pStyle w:val="6"/>
        <w:rPr>
          <w:sz w:val="26"/>
        </w:rPr>
      </w:pPr>
    </w:p>
    <w:p>
      <w:pPr>
        <w:pStyle w:val="6"/>
        <w:spacing w:before="4"/>
        <w:rPr>
          <w:sz w:val="38"/>
        </w:rPr>
      </w:pPr>
    </w:p>
    <w:p>
      <w:pPr>
        <w:pStyle w:val="2"/>
        <w:numPr>
          <w:ilvl w:val="0"/>
          <w:numId w:val="1"/>
        </w:numPr>
        <w:tabs>
          <w:tab w:val="left" w:pos="521"/>
        </w:tabs>
        <w:spacing w:before="0" w:after="0" w:line="240" w:lineRule="auto"/>
        <w:ind w:left="520" w:right="0" w:hanging="401"/>
        <w:jc w:val="both"/>
      </w:pPr>
      <w:bookmarkStart w:id="7" w:name="5. Dataset Description:"/>
      <w:bookmarkEnd w:id="7"/>
      <w:bookmarkStart w:id="8" w:name="5. Dataset Description:"/>
      <w:bookmarkEnd w:id="8"/>
      <w:r>
        <w:t>Dataset</w:t>
      </w:r>
      <w:r>
        <w:rPr>
          <w:spacing w:val="-11"/>
        </w:rPr>
        <w:t xml:space="preserve"> </w:t>
      </w:r>
      <w:r>
        <w:t>Description:</w:t>
      </w:r>
    </w:p>
    <w:p>
      <w:pPr>
        <w:pStyle w:val="6"/>
        <w:rPr>
          <w:rFonts w:ascii="Arial"/>
          <w:b/>
          <w:sz w:val="40"/>
        </w:rPr>
      </w:pPr>
    </w:p>
    <w:p>
      <w:pPr>
        <w:pStyle w:val="6"/>
        <w:spacing w:before="8"/>
        <w:rPr>
          <w:rFonts w:ascii="Arial"/>
          <w:b/>
          <w:sz w:val="32"/>
        </w:rPr>
      </w:pPr>
    </w:p>
    <w:p>
      <w:pPr>
        <w:pStyle w:val="10"/>
        <w:numPr>
          <w:ilvl w:val="0"/>
          <w:numId w:val="8"/>
        </w:numPr>
        <w:tabs>
          <w:tab w:val="left" w:pos="389"/>
        </w:tabs>
        <w:spacing w:before="0" w:after="0" w:line="266" w:lineRule="auto"/>
        <w:ind w:left="115" w:right="177" w:hanging="10"/>
        <w:jc w:val="both"/>
        <w:rPr>
          <w:sz w:val="24"/>
        </w:rPr>
      </w:pPr>
      <w:r>
        <w:rPr>
          <w:sz w:val="24"/>
        </w:rPr>
        <w:t>Video ID: An 11-digit string that serves as a unique identifier for each video. This</w:t>
      </w:r>
      <w:r>
        <w:rPr>
          <w:spacing w:val="1"/>
          <w:sz w:val="24"/>
        </w:rPr>
        <w:t xml:space="preserve"> </w:t>
      </w:r>
      <w:r>
        <w:rPr>
          <w:sz w:val="24"/>
        </w:rPr>
        <w:t>ID is used to distinguish one video from another and is a crucial element for tracking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referencing</w:t>
      </w:r>
      <w:r>
        <w:rPr>
          <w:spacing w:val="-1"/>
          <w:sz w:val="24"/>
        </w:rPr>
        <w:t xml:space="preserve"> </w:t>
      </w:r>
      <w:r>
        <w:rPr>
          <w:sz w:val="24"/>
        </w:rPr>
        <w:t>specific videos.</w:t>
      </w:r>
    </w:p>
    <w:p>
      <w:pPr>
        <w:pStyle w:val="6"/>
        <w:rPr>
          <w:sz w:val="26"/>
        </w:rPr>
      </w:pPr>
    </w:p>
    <w:p>
      <w:pPr>
        <w:pStyle w:val="6"/>
        <w:rPr>
          <w:sz w:val="27"/>
        </w:rPr>
      </w:pPr>
    </w:p>
    <w:p>
      <w:pPr>
        <w:pStyle w:val="10"/>
        <w:numPr>
          <w:ilvl w:val="0"/>
          <w:numId w:val="8"/>
        </w:numPr>
        <w:tabs>
          <w:tab w:val="left" w:pos="437"/>
        </w:tabs>
        <w:spacing w:before="0" w:after="0" w:line="268" w:lineRule="auto"/>
        <w:ind w:left="115" w:right="177" w:hanging="10"/>
        <w:jc w:val="both"/>
        <w:rPr>
          <w:sz w:val="24"/>
        </w:rPr>
      </w:pPr>
      <w:r>
        <w:rPr>
          <w:sz w:val="24"/>
        </w:rPr>
        <w:t>Uploader: A string</w:t>
      </w:r>
      <w:r>
        <w:rPr>
          <w:spacing w:val="1"/>
          <w:sz w:val="24"/>
        </w:rPr>
        <w:t xml:space="preserve"> </w:t>
      </w:r>
      <w:r>
        <w:rPr>
          <w:sz w:val="24"/>
        </w:rPr>
        <w:t>representing the username of the individual</w:t>
      </w:r>
      <w:r>
        <w:rPr>
          <w:spacing w:val="1"/>
          <w:sz w:val="24"/>
        </w:rPr>
        <w:t xml:space="preserve"> </w:t>
      </w:r>
      <w:r>
        <w:rPr>
          <w:sz w:val="24"/>
        </w:rPr>
        <w:t>or entity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uploaded the video to YouTube. It identifies the person or organization responsible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platform.</w:t>
      </w:r>
    </w:p>
    <w:p>
      <w:pPr>
        <w:pStyle w:val="6"/>
        <w:rPr>
          <w:sz w:val="26"/>
        </w:rPr>
      </w:pPr>
    </w:p>
    <w:p>
      <w:pPr>
        <w:pStyle w:val="6"/>
        <w:spacing w:before="6"/>
        <w:rPr>
          <w:sz w:val="26"/>
        </w:rPr>
      </w:pPr>
    </w:p>
    <w:p>
      <w:pPr>
        <w:pStyle w:val="10"/>
        <w:numPr>
          <w:ilvl w:val="0"/>
          <w:numId w:val="8"/>
        </w:numPr>
        <w:tabs>
          <w:tab w:val="left" w:pos="372"/>
        </w:tabs>
        <w:spacing w:before="0" w:after="0" w:line="266" w:lineRule="auto"/>
        <w:ind w:left="115" w:right="177" w:hanging="10"/>
        <w:jc w:val="both"/>
        <w:rPr>
          <w:sz w:val="24"/>
        </w:rPr>
      </w:pPr>
      <w:r>
        <w:rPr>
          <w:sz w:val="24"/>
        </w:rPr>
        <w:t>Age: An integer value that represents the number of days between the date when</w:t>
      </w:r>
      <w:r>
        <w:rPr>
          <w:spacing w:val="1"/>
          <w:sz w:val="24"/>
        </w:rPr>
        <w:t xml:space="preserve"> </w:t>
      </w:r>
      <w:r>
        <w:rPr>
          <w:sz w:val="24"/>
        </w:rPr>
        <w:t>the video was uploaded and February 15, 2007. This attribute provides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about how long the video has been available on YouTube, measuring its age relative</w:t>
      </w:r>
      <w:r>
        <w:rPr>
          <w:spacing w:val="-6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platform's</w:t>
      </w:r>
      <w:r>
        <w:rPr>
          <w:spacing w:val="-2"/>
          <w:sz w:val="24"/>
        </w:rPr>
        <w:t xml:space="preserve"> </w:t>
      </w:r>
      <w:r>
        <w:rPr>
          <w:sz w:val="24"/>
        </w:rPr>
        <w:t>establishment</w:t>
      </w:r>
      <w:r>
        <w:rPr>
          <w:spacing w:val="1"/>
          <w:sz w:val="24"/>
        </w:rPr>
        <w:t xml:space="preserve"> </w:t>
      </w:r>
      <w:r>
        <w:rPr>
          <w:sz w:val="24"/>
        </w:rPr>
        <w:t>date.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10"/>
        <w:numPr>
          <w:ilvl w:val="0"/>
          <w:numId w:val="8"/>
        </w:numPr>
        <w:tabs>
          <w:tab w:val="left" w:pos="435"/>
        </w:tabs>
        <w:spacing w:before="192" w:after="0" w:line="266" w:lineRule="auto"/>
        <w:ind w:left="115" w:right="174" w:hanging="10"/>
        <w:jc w:val="both"/>
        <w:rPr>
          <w:sz w:val="24"/>
        </w:rPr>
      </w:pPr>
      <w:r>
        <w:rPr>
          <w:sz w:val="24"/>
        </w:rPr>
        <w:t>Category: A string that indicates the category chosen by the video uploader.</w:t>
      </w:r>
      <w:r>
        <w:rPr>
          <w:spacing w:val="1"/>
          <w:sz w:val="24"/>
        </w:rPr>
        <w:t xml:space="preserve"> </w:t>
      </w:r>
      <w:r>
        <w:rPr>
          <w:sz w:val="24"/>
        </w:rPr>
        <w:t>Categories are used to classify videos into different thematic groups or genres,</w:t>
      </w:r>
      <w:r>
        <w:rPr>
          <w:spacing w:val="1"/>
          <w:sz w:val="24"/>
        </w:rPr>
        <w:t xml:space="preserve"> </w:t>
      </w:r>
      <w:r>
        <w:rPr>
          <w:sz w:val="24"/>
        </w:rPr>
        <w:t>helping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interest.</w:t>
      </w:r>
    </w:p>
    <w:p>
      <w:pPr>
        <w:spacing w:after="0" w:line="266" w:lineRule="auto"/>
        <w:jc w:val="both"/>
        <w:rPr>
          <w:sz w:val="24"/>
        </w:rPr>
        <w:sectPr>
          <w:pgSz w:w="11900" w:h="16820"/>
          <w:pgMar w:top="1600" w:right="1260" w:bottom="280" w:left="1320" w:header="720" w:footer="720" w:gutter="0"/>
          <w:cols w:space="720" w:num="1"/>
        </w:sectPr>
      </w:pPr>
    </w:p>
    <w:p>
      <w:pPr>
        <w:pStyle w:val="10"/>
        <w:numPr>
          <w:ilvl w:val="0"/>
          <w:numId w:val="8"/>
        </w:numPr>
        <w:tabs>
          <w:tab w:val="left" w:pos="389"/>
        </w:tabs>
        <w:spacing w:before="156" w:after="0" w:line="266" w:lineRule="auto"/>
        <w:ind w:left="115" w:right="176" w:hanging="10"/>
        <w:jc w:val="both"/>
        <w:rPr>
          <w:sz w:val="24"/>
        </w:rPr>
      </w:pPr>
      <w:r>
        <w:rPr>
          <w:sz w:val="24"/>
        </w:rPr>
        <w:t>Length: An integer value that represents the duration of the video in some unit of</w:t>
      </w:r>
      <w:r>
        <w:rPr>
          <w:spacing w:val="1"/>
          <w:sz w:val="24"/>
        </w:rPr>
        <w:t xml:space="preserve"> </w:t>
      </w:r>
      <w:r>
        <w:rPr>
          <w:sz w:val="24"/>
        </w:rPr>
        <w:t>time (e.g., seconds or minutes). It provides information about how long the video</w:t>
      </w:r>
      <w:r>
        <w:rPr>
          <w:spacing w:val="1"/>
          <w:sz w:val="24"/>
        </w:rPr>
        <w:t xml:space="preserve"> </w:t>
      </w:r>
      <w:r>
        <w:rPr>
          <w:sz w:val="24"/>
        </w:rPr>
        <w:t>runs.</w:t>
      </w:r>
    </w:p>
    <w:p>
      <w:pPr>
        <w:pStyle w:val="6"/>
        <w:rPr>
          <w:sz w:val="26"/>
        </w:rPr>
      </w:pPr>
    </w:p>
    <w:p>
      <w:pPr>
        <w:pStyle w:val="6"/>
        <w:rPr>
          <w:sz w:val="27"/>
        </w:rPr>
      </w:pPr>
    </w:p>
    <w:p>
      <w:pPr>
        <w:pStyle w:val="10"/>
        <w:numPr>
          <w:ilvl w:val="0"/>
          <w:numId w:val="8"/>
        </w:numPr>
        <w:tabs>
          <w:tab w:val="left" w:pos="418"/>
        </w:tabs>
        <w:spacing w:before="0" w:after="0" w:line="266" w:lineRule="auto"/>
        <w:ind w:left="115" w:right="177" w:hanging="10"/>
        <w:jc w:val="both"/>
        <w:rPr>
          <w:sz w:val="24"/>
        </w:rPr>
      </w:pPr>
      <w:r>
        <w:rPr>
          <w:sz w:val="24"/>
        </w:rPr>
        <w:t>Views: An integer value representing the number of times the video has been</w:t>
      </w:r>
      <w:r>
        <w:rPr>
          <w:spacing w:val="1"/>
          <w:sz w:val="24"/>
        </w:rPr>
        <w:t xml:space="preserve"> </w:t>
      </w:r>
      <w:r>
        <w:rPr>
          <w:sz w:val="24"/>
        </w:rPr>
        <w:t>viewed by YouTube users. This attribute helps gauge the video's popularity and</w:t>
      </w:r>
      <w:r>
        <w:rPr>
          <w:spacing w:val="1"/>
          <w:sz w:val="24"/>
        </w:rPr>
        <w:t xml:space="preserve"> </w:t>
      </w:r>
      <w:r>
        <w:rPr>
          <w:sz w:val="24"/>
        </w:rPr>
        <w:t>viewer</w:t>
      </w:r>
      <w:r>
        <w:rPr>
          <w:spacing w:val="1"/>
          <w:sz w:val="24"/>
        </w:rPr>
        <w:t xml:space="preserve"> </w:t>
      </w:r>
      <w:r>
        <w:rPr>
          <w:sz w:val="24"/>
        </w:rPr>
        <w:t>engagement.</w:t>
      </w:r>
    </w:p>
    <w:p>
      <w:pPr>
        <w:pStyle w:val="6"/>
        <w:rPr>
          <w:sz w:val="26"/>
        </w:rPr>
      </w:pPr>
    </w:p>
    <w:p>
      <w:pPr>
        <w:pStyle w:val="6"/>
        <w:spacing w:before="2"/>
        <w:rPr>
          <w:sz w:val="27"/>
        </w:rPr>
      </w:pPr>
    </w:p>
    <w:p>
      <w:pPr>
        <w:pStyle w:val="10"/>
        <w:numPr>
          <w:ilvl w:val="0"/>
          <w:numId w:val="8"/>
        </w:numPr>
        <w:tabs>
          <w:tab w:val="left" w:pos="396"/>
        </w:tabs>
        <w:spacing w:before="1" w:after="0" w:line="266" w:lineRule="auto"/>
        <w:ind w:left="115" w:right="177" w:hanging="10"/>
        <w:jc w:val="both"/>
        <w:rPr>
          <w:sz w:val="24"/>
        </w:rPr>
      </w:pPr>
      <w:r>
        <w:rPr>
          <w:sz w:val="24"/>
        </w:rPr>
        <w:t>Rate: A floating-point number that represents the video's average rating or user-</w:t>
      </w:r>
      <w:r>
        <w:rPr>
          <w:spacing w:val="1"/>
          <w:sz w:val="24"/>
        </w:rPr>
        <w:t xml:space="preserve"> </w:t>
      </w:r>
      <w:r>
        <w:rPr>
          <w:sz w:val="24"/>
        </w:rPr>
        <w:t>generated feedback. Users can rate videos, typically on a scale, and this attribute</w:t>
      </w:r>
      <w:r>
        <w:rPr>
          <w:spacing w:val="1"/>
          <w:sz w:val="24"/>
        </w:rPr>
        <w:t xml:space="preserve"> </w:t>
      </w:r>
      <w:r>
        <w:rPr>
          <w:sz w:val="24"/>
        </w:rPr>
        <w:t>captures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1"/>
          <w:sz w:val="24"/>
        </w:rPr>
        <w:t xml:space="preserve"> </w:t>
      </w:r>
      <w:r>
        <w:rPr>
          <w:sz w:val="24"/>
        </w:rPr>
        <w:t>rating</w:t>
      </w:r>
      <w:r>
        <w:rPr>
          <w:spacing w:val="-1"/>
          <w:sz w:val="24"/>
        </w:rPr>
        <w:t xml:space="preserve"> </w:t>
      </w:r>
      <w:r>
        <w:rPr>
          <w:sz w:val="24"/>
        </w:rPr>
        <w:t>received.</w:t>
      </w:r>
    </w:p>
    <w:p>
      <w:pPr>
        <w:pStyle w:val="6"/>
        <w:rPr>
          <w:sz w:val="26"/>
        </w:rPr>
      </w:pPr>
    </w:p>
    <w:p>
      <w:pPr>
        <w:pStyle w:val="6"/>
        <w:rPr>
          <w:sz w:val="27"/>
        </w:rPr>
      </w:pPr>
    </w:p>
    <w:p>
      <w:pPr>
        <w:pStyle w:val="10"/>
        <w:numPr>
          <w:ilvl w:val="0"/>
          <w:numId w:val="8"/>
        </w:numPr>
        <w:tabs>
          <w:tab w:val="left" w:pos="384"/>
        </w:tabs>
        <w:spacing w:before="0" w:after="0" w:line="266" w:lineRule="auto"/>
        <w:ind w:left="115" w:right="177" w:hanging="10"/>
        <w:jc w:val="both"/>
        <w:rPr>
          <w:sz w:val="24"/>
        </w:rPr>
      </w:pPr>
      <w:r>
        <w:rPr>
          <w:sz w:val="24"/>
        </w:rPr>
        <w:t>Ratings: An integer value that denotes the total number of ratings received by the</w:t>
      </w:r>
      <w:r>
        <w:rPr>
          <w:spacing w:val="1"/>
          <w:sz w:val="24"/>
        </w:rPr>
        <w:t xml:space="preserve"> </w:t>
      </w:r>
      <w:r>
        <w:rPr>
          <w:sz w:val="24"/>
        </w:rPr>
        <w:t>video.</w:t>
      </w:r>
      <w:r>
        <w:rPr>
          <w:spacing w:val="-4"/>
          <w:sz w:val="24"/>
        </w:rPr>
        <w:t xml:space="preserve"> </w:t>
      </w:r>
      <w:r>
        <w:rPr>
          <w:sz w:val="24"/>
        </w:rPr>
        <w:t>It reflects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extent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video.</w:t>
      </w:r>
    </w:p>
    <w:p>
      <w:pPr>
        <w:pStyle w:val="6"/>
        <w:rPr>
          <w:sz w:val="26"/>
        </w:rPr>
      </w:pPr>
    </w:p>
    <w:p>
      <w:pPr>
        <w:pStyle w:val="6"/>
        <w:spacing w:before="2"/>
        <w:rPr>
          <w:sz w:val="27"/>
        </w:rPr>
      </w:pPr>
    </w:p>
    <w:p>
      <w:pPr>
        <w:pStyle w:val="10"/>
        <w:numPr>
          <w:ilvl w:val="0"/>
          <w:numId w:val="8"/>
        </w:numPr>
        <w:tabs>
          <w:tab w:val="left" w:pos="375"/>
        </w:tabs>
        <w:spacing w:before="0" w:after="0" w:line="266" w:lineRule="auto"/>
        <w:ind w:left="115" w:right="177" w:hanging="10"/>
        <w:jc w:val="both"/>
        <w:rPr>
          <w:sz w:val="24"/>
        </w:rPr>
      </w:pPr>
      <w:r>
        <w:rPr>
          <w:sz w:val="24"/>
        </w:rPr>
        <w:t>Comments: An integer value that indicates the total number of comments made on</w:t>
      </w:r>
      <w:r>
        <w:rPr>
          <w:spacing w:val="-64"/>
          <w:sz w:val="24"/>
        </w:rPr>
        <w:t xml:space="preserve"> </w:t>
      </w:r>
      <w:r>
        <w:rPr>
          <w:sz w:val="24"/>
        </w:rPr>
        <w:t>the video. Comments represent user engagement and discussions related to the</w:t>
      </w:r>
      <w:r>
        <w:rPr>
          <w:spacing w:val="1"/>
          <w:sz w:val="24"/>
        </w:rPr>
        <w:t xml:space="preserve"> </w:t>
      </w:r>
      <w:r>
        <w:rPr>
          <w:sz w:val="24"/>
        </w:rPr>
        <w:t>content.</w:t>
      </w:r>
    </w:p>
    <w:p>
      <w:pPr>
        <w:pStyle w:val="6"/>
        <w:rPr>
          <w:sz w:val="26"/>
        </w:rPr>
      </w:pPr>
    </w:p>
    <w:p>
      <w:pPr>
        <w:pStyle w:val="6"/>
        <w:spacing w:before="2"/>
        <w:rPr>
          <w:sz w:val="27"/>
        </w:rPr>
      </w:pPr>
    </w:p>
    <w:p>
      <w:pPr>
        <w:pStyle w:val="10"/>
        <w:numPr>
          <w:ilvl w:val="0"/>
          <w:numId w:val="8"/>
        </w:numPr>
        <w:tabs>
          <w:tab w:val="left" w:pos="516"/>
        </w:tabs>
        <w:spacing w:before="1" w:after="0" w:line="266" w:lineRule="auto"/>
        <w:ind w:left="115" w:right="176" w:hanging="10"/>
        <w:jc w:val="both"/>
        <w:rPr>
          <w:sz w:val="24"/>
        </w:rPr>
      </w:pPr>
      <w:r>
        <w:rPr>
          <w:sz w:val="24"/>
        </w:rPr>
        <w:t>Related IDs: A list of up to 20 strings, each string representing the unique IDs of</w:t>
      </w:r>
      <w:r>
        <w:rPr>
          <w:spacing w:val="1"/>
          <w:sz w:val="24"/>
        </w:rPr>
        <w:t xml:space="preserve"> </w:t>
      </w:r>
      <w:r>
        <w:rPr>
          <w:sz w:val="24"/>
        </w:rPr>
        <w:t>videos that are related or linked to the video in question. These related videos are</w:t>
      </w:r>
      <w:r>
        <w:rPr>
          <w:spacing w:val="1"/>
          <w:sz w:val="24"/>
        </w:rPr>
        <w:t xml:space="preserve"> </w:t>
      </w:r>
      <w:r>
        <w:rPr>
          <w:sz w:val="24"/>
        </w:rPr>
        <w:t>often</w:t>
      </w:r>
      <w:r>
        <w:rPr>
          <w:spacing w:val="-2"/>
          <w:sz w:val="24"/>
        </w:rPr>
        <w:t xml:space="preserve"> </w:t>
      </w:r>
      <w:r>
        <w:rPr>
          <w:sz w:val="24"/>
        </w:rPr>
        <w:t>suggested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users to</w:t>
      </w:r>
      <w:r>
        <w:rPr>
          <w:spacing w:val="-1"/>
          <w:sz w:val="24"/>
        </w:rPr>
        <w:t xml:space="preserve"> </w:t>
      </w:r>
      <w:r>
        <w:rPr>
          <w:sz w:val="24"/>
        </w:rPr>
        <w:t>encourage</w:t>
      </w:r>
      <w:r>
        <w:rPr>
          <w:spacing w:val="-2"/>
          <w:sz w:val="24"/>
        </w:rPr>
        <w:t xml:space="preserve"> </w:t>
      </w:r>
      <w:r>
        <w:rPr>
          <w:sz w:val="24"/>
        </w:rPr>
        <w:t>further</w:t>
      </w:r>
      <w:r>
        <w:rPr>
          <w:spacing w:val="-1"/>
          <w:sz w:val="24"/>
        </w:rPr>
        <w:t xml:space="preserve"> </w:t>
      </w:r>
      <w:r>
        <w:rPr>
          <w:sz w:val="24"/>
        </w:rPr>
        <w:t>viewing.</w:t>
      </w:r>
    </w:p>
    <w:p>
      <w:pPr>
        <w:pStyle w:val="6"/>
        <w:rPr>
          <w:sz w:val="26"/>
        </w:rPr>
      </w:pPr>
    </w:p>
    <w:p>
      <w:pPr>
        <w:pStyle w:val="6"/>
        <w:rPr>
          <w:sz w:val="27"/>
        </w:rPr>
      </w:pPr>
    </w:p>
    <w:p>
      <w:pPr>
        <w:pStyle w:val="6"/>
        <w:spacing w:line="266" w:lineRule="auto"/>
        <w:ind w:left="115" w:right="109" w:hanging="10"/>
        <w:jc w:val="both"/>
      </w:pPr>
      <w:r>
        <w:t>This dataset's attributes collectively provide a comprehensive overview of individual</w:t>
      </w:r>
      <w:r>
        <w:rPr>
          <w:spacing w:val="1"/>
        </w:rPr>
        <w:t xml:space="preserve"> </w:t>
      </w:r>
      <w:r>
        <w:t>YouTube</w:t>
      </w:r>
      <w:r>
        <w:rPr>
          <w:spacing w:val="-8"/>
        </w:rPr>
        <w:t xml:space="preserve"> </w:t>
      </w:r>
      <w:r>
        <w:t>videos,</w:t>
      </w:r>
      <w:r>
        <w:rPr>
          <w:spacing w:val="-8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content,</w:t>
      </w:r>
      <w:r>
        <w:rPr>
          <w:spacing w:val="-8"/>
        </w:rPr>
        <w:t xml:space="preserve"> </w:t>
      </w:r>
      <w:r>
        <w:t>uploaders,</w:t>
      </w:r>
      <w:r>
        <w:rPr>
          <w:spacing w:val="-5"/>
        </w:rPr>
        <w:t xml:space="preserve"> </w:t>
      </w:r>
      <w:r>
        <w:t>viewer</w:t>
      </w:r>
      <w:r>
        <w:rPr>
          <w:spacing w:val="-5"/>
        </w:rPr>
        <w:t xml:space="preserve"> </w:t>
      </w:r>
      <w:r>
        <w:t>engagement,</w:t>
      </w:r>
      <w:r>
        <w:rPr>
          <w:spacing w:val="-64"/>
        </w:rPr>
        <w:t xml:space="preserve"> </w:t>
      </w:r>
      <w:r>
        <w:t>and related videos. Researchers and analysts can use this information to perform</w:t>
      </w:r>
      <w:r>
        <w:rPr>
          <w:spacing w:val="1"/>
        </w:rPr>
        <w:t xml:space="preserve"> </w:t>
      </w:r>
      <w:r>
        <w:t>various analyses and gain insights into video performance, trends, and user behavior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platform.</w:t>
      </w:r>
    </w:p>
    <w:p>
      <w:pPr>
        <w:spacing w:after="0" w:line="266" w:lineRule="auto"/>
        <w:jc w:val="both"/>
        <w:sectPr>
          <w:pgSz w:w="11900" w:h="16820"/>
          <w:pgMar w:top="1600" w:right="1260" w:bottom="280" w:left="132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3"/>
        </w:rPr>
      </w:pPr>
    </w:p>
    <w:p>
      <w:pPr>
        <w:pStyle w:val="2"/>
        <w:numPr>
          <w:ilvl w:val="0"/>
          <w:numId w:val="9"/>
        </w:numPr>
        <w:tabs>
          <w:tab w:val="left" w:pos="421"/>
        </w:tabs>
        <w:spacing w:before="89" w:after="0" w:line="240" w:lineRule="auto"/>
        <w:ind w:left="420" w:right="0" w:hanging="301"/>
        <w:jc w:val="left"/>
      </w:pPr>
      <w:bookmarkStart w:id="9" w:name="6.Methodology"/>
      <w:bookmarkEnd w:id="9"/>
      <w:bookmarkStart w:id="10" w:name="6.Methodology"/>
      <w:bookmarkEnd w:id="10"/>
      <w:r>
        <w:t>Methodology</w:t>
      </w:r>
    </w:p>
    <w:p>
      <w:pPr>
        <w:pStyle w:val="6"/>
        <w:spacing w:before="9"/>
        <w:rPr>
          <w:rFonts w:ascii="Arial"/>
          <w:b/>
          <w:sz w:val="32"/>
        </w:rPr>
      </w:pPr>
    </w:p>
    <w:p>
      <w:pPr>
        <w:pStyle w:val="3"/>
        <w:spacing w:before="1"/>
      </w:pPr>
      <w:r>
        <w:t>Data</w:t>
      </w:r>
      <w:r>
        <w:rPr>
          <w:spacing w:val="-4"/>
        </w:rPr>
        <w:t xml:space="preserve"> </w:t>
      </w:r>
      <w:r>
        <w:t>Ingestion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Loading:</w:t>
      </w:r>
    </w:p>
    <w:p>
      <w:pPr>
        <w:pStyle w:val="6"/>
        <w:spacing w:before="182" w:line="266" w:lineRule="auto"/>
        <w:ind w:left="105"/>
      </w:pPr>
      <w:r>
        <w:t>Pig</w:t>
      </w:r>
      <w:r>
        <w:rPr>
          <w:spacing w:val="5"/>
        </w:rPr>
        <w:t xml:space="preserve"> </w:t>
      </w:r>
      <w:r>
        <w:t>plays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crucial</w:t>
      </w:r>
      <w:r>
        <w:rPr>
          <w:spacing w:val="6"/>
        </w:rPr>
        <w:t xml:space="preserve"> </w:t>
      </w:r>
      <w:r>
        <w:t>role</w:t>
      </w:r>
      <w:r>
        <w:rPr>
          <w:spacing w:val="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simplifying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process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extracting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loading</w:t>
      </w:r>
      <w:r>
        <w:rPr>
          <w:spacing w:val="5"/>
        </w:rPr>
        <w:t xml:space="preserve"> </w:t>
      </w:r>
      <w:r>
        <w:t>extensive</w:t>
      </w:r>
      <w:r>
        <w:rPr>
          <w:spacing w:val="-64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datasets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Hadoop</w:t>
      </w:r>
      <w:r>
        <w:rPr>
          <w:spacing w:val="-2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File System</w:t>
      </w:r>
      <w:r>
        <w:rPr>
          <w:spacing w:val="-2"/>
        </w:rPr>
        <w:t xml:space="preserve"> </w:t>
      </w:r>
      <w:r>
        <w:t>(HDFS).</w:t>
      </w:r>
    </w:p>
    <w:p>
      <w:pPr>
        <w:pStyle w:val="6"/>
        <w:spacing w:before="153" w:line="266" w:lineRule="auto"/>
        <w:ind w:left="105"/>
      </w:pPr>
      <w:r>
        <w:t>It</w:t>
      </w:r>
      <w:r>
        <w:rPr>
          <w:spacing w:val="46"/>
        </w:rPr>
        <w:t xml:space="preserve"> </w:t>
      </w:r>
      <w:r>
        <w:t>exhibits</w:t>
      </w:r>
      <w:r>
        <w:rPr>
          <w:spacing w:val="50"/>
        </w:rPr>
        <w:t xml:space="preserve"> </w:t>
      </w:r>
      <w:r>
        <w:t>versatility</w:t>
      </w:r>
      <w:r>
        <w:rPr>
          <w:spacing w:val="48"/>
        </w:rPr>
        <w:t xml:space="preserve"> </w:t>
      </w:r>
      <w:r>
        <w:t>by</w:t>
      </w:r>
      <w:r>
        <w:rPr>
          <w:spacing w:val="48"/>
        </w:rPr>
        <w:t xml:space="preserve"> </w:t>
      </w:r>
      <w:r>
        <w:t>supporting</w:t>
      </w:r>
      <w:r>
        <w:rPr>
          <w:spacing w:val="46"/>
        </w:rPr>
        <w:t xml:space="preserve"> </w:t>
      </w:r>
      <w:r>
        <w:t>various</w:t>
      </w:r>
      <w:r>
        <w:rPr>
          <w:spacing w:val="48"/>
        </w:rPr>
        <w:t xml:space="preserve"> </w:t>
      </w:r>
      <w:r>
        <w:t>data</w:t>
      </w:r>
      <w:r>
        <w:rPr>
          <w:spacing w:val="46"/>
        </w:rPr>
        <w:t xml:space="preserve"> </w:t>
      </w:r>
      <w:r>
        <w:t>formats,</w:t>
      </w:r>
      <w:r>
        <w:rPr>
          <w:spacing w:val="47"/>
        </w:rPr>
        <w:t xml:space="preserve"> </w:t>
      </w:r>
      <w:r>
        <w:t>making</w:t>
      </w:r>
      <w:r>
        <w:rPr>
          <w:spacing w:val="49"/>
        </w:rPr>
        <w:t xml:space="preserve"> </w:t>
      </w:r>
      <w:r>
        <w:t>it</w:t>
      </w:r>
      <w:r>
        <w:rPr>
          <w:spacing w:val="48"/>
        </w:rPr>
        <w:t xml:space="preserve"> </w:t>
      </w:r>
      <w:r>
        <w:t>well-suited</w:t>
      </w:r>
      <w:r>
        <w:rPr>
          <w:spacing w:val="49"/>
        </w:rPr>
        <w:t xml:space="preserve"> </w:t>
      </w:r>
      <w:r>
        <w:t>for</w:t>
      </w:r>
      <w:r>
        <w:rPr>
          <w:spacing w:val="-64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 of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data.</w:t>
      </w:r>
    </w:p>
    <w:p>
      <w:pPr>
        <w:pStyle w:val="6"/>
        <w:rPr>
          <w:sz w:val="26"/>
        </w:rPr>
      </w:pPr>
    </w:p>
    <w:p>
      <w:pPr>
        <w:pStyle w:val="6"/>
        <w:spacing w:before="11"/>
        <w:rPr>
          <w:sz w:val="26"/>
        </w:rPr>
      </w:pPr>
    </w:p>
    <w:p>
      <w:pPr>
        <w:pStyle w:val="3"/>
      </w:pPr>
      <w:r>
        <w:t>Data</w:t>
      </w:r>
      <w:r>
        <w:rPr>
          <w:spacing w:val="-8"/>
        </w:rPr>
        <w:t xml:space="preserve"> </w:t>
      </w:r>
      <w:r>
        <w:t>Transformation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Pig</w:t>
      </w:r>
      <w:r>
        <w:rPr>
          <w:spacing w:val="-9"/>
        </w:rPr>
        <w:t xml:space="preserve"> </w:t>
      </w:r>
      <w:r>
        <w:t>Latin:</w:t>
      </w:r>
    </w:p>
    <w:p>
      <w:pPr>
        <w:pStyle w:val="6"/>
        <w:rPr>
          <w:rFonts w:ascii="Arial"/>
          <w:b/>
          <w:sz w:val="26"/>
        </w:rPr>
      </w:pPr>
    </w:p>
    <w:p>
      <w:pPr>
        <w:pStyle w:val="6"/>
        <w:spacing w:before="8"/>
        <w:rPr>
          <w:rFonts w:ascii="Arial"/>
          <w:b/>
          <w:sz w:val="29"/>
        </w:rPr>
      </w:pPr>
    </w:p>
    <w:p>
      <w:pPr>
        <w:pStyle w:val="6"/>
        <w:spacing w:line="266" w:lineRule="auto"/>
        <w:ind w:left="105"/>
      </w:pPr>
      <w:r>
        <w:t>Pig</w:t>
      </w:r>
      <w:r>
        <w:rPr>
          <w:spacing w:val="33"/>
        </w:rPr>
        <w:t xml:space="preserve"> </w:t>
      </w:r>
      <w:r>
        <w:t>employs</w:t>
      </w:r>
      <w:r>
        <w:rPr>
          <w:spacing w:val="41"/>
        </w:rPr>
        <w:t xml:space="preserve"> </w:t>
      </w:r>
      <w:r>
        <w:t>its</w:t>
      </w:r>
      <w:r>
        <w:rPr>
          <w:spacing w:val="36"/>
        </w:rPr>
        <w:t xml:space="preserve"> </w:t>
      </w:r>
      <w:r>
        <w:t>scripting</w:t>
      </w:r>
      <w:r>
        <w:rPr>
          <w:spacing w:val="36"/>
        </w:rPr>
        <w:t xml:space="preserve"> </w:t>
      </w:r>
      <w:r>
        <w:t>language,</w:t>
      </w:r>
      <w:r>
        <w:rPr>
          <w:spacing w:val="36"/>
        </w:rPr>
        <w:t xml:space="preserve"> </w:t>
      </w:r>
      <w:r>
        <w:t>Pig</w:t>
      </w:r>
      <w:r>
        <w:rPr>
          <w:spacing w:val="37"/>
        </w:rPr>
        <w:t xml:space="preserve"> </w:t>
      </w:r>
      <w:r>
        <w:t>Latin,</w:t>
      </w:r>
      <w:r>
        <w:rPr>
          <w:spacing w:val="35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expressing</w:t>
      </w:r>
      <w:r>
        <w:rPr>
          <w:spacing w:val="37"/>
        </w:rPr>
        <w:t xml:space="preserve"> </w:t>
      </w:r>
      <w:r>
        <w:t>operations</w:t>
      </w:r>
      <w:r>
        <w:rPr>
          <w:spacing w:val="38"/>
        </w:rPr>
        <w:t xml:space="preserve"> </w:t>
      </w:r>
      <w:r>
        <w:t>related</w:t>
      </w:r>
      <w:r>
        <w:rPr>
          <w:spacing w:val="36"/>
        </w:rPr>
        <w:t xml:space="preserve"> </w:t>
      </w:r>
      <w:r>
        <w:t>to</w:t>
      </w:r>
      <w:r>
        <w:rPr>
          <w:spacing w:val="-6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transformation.</w:t>
      </w:r>
    </w:p>
    <w:p>
      <w:pPr>
        <w:pStyle w:val="6"/>
        <w:spacing w:before="153" w:line="266" w:lineRule="auto"/>
        <w:ind w:left="105"/>
      </w:pPr>
      <w:r>
        <w:t>Pig</w:t>
      </w:r>
      <w:r>
        <w:rPr>
          <w:spacing w:val="15"/>
        </w:rPr>
        <w:t xml:space="preserve"> </w:t>
      </w:r>
      <w:r>
        <w:t>Latin</w:t>
      </w:r>
      <w:r>
        <w:rPr>
          <w:spacing w:val="16"/>
        </w:rPr>
        <w:t xml:space="preserve"> </w:t>
      </w:r>
      <w:r>
        <w:t>scripts</w:t>
      </w:r>
      <w:r>
        <w:rPr>
          <w:spacing w:val="17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specifically</w:t>
      </w:r>
      <w:r>
        <w:rPr>
          <w:spacing w:val="17"/>
        </w:rPr>
        <w:t xml:space="preserve"> </w:t>
      </w:r>
      <w:r>
        <w:t>crafted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convert</w:t>
      </w:r>
      <w:r>
        <w:rPr>
          <w:spacing w:val="18"/>
        </w:rPr>
        <w:t xml:space="preserve"> </w:t>
      </w:r>
      <w:r>
        <w:t>unprocessed</w:t>
      </w:r>
      <w:r>
        <w:rPr>
          <w:spacing w:val="16"/>
        </w:rPr>
        <w:t xml:space="preserve"> </w:t>
      </w:r>
      <w:r>
        <w:t>youtube</w:t>
      </w:r>
      <w:r>
        <w:rPr>
          <w:spacing w:val="16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into</w:t>
      </w:r>
      <w:r>
        <w:rPr>
          <w:spacing w:val="16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structured</w:t>
      </w:r>
      <w:r>
        <w:rPr>
          <w:spacing w:val="-2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analysis.</w:t>
      </w:r>
    </w:p>
    <w:p>
      <w:pPr>
        <w:pStyle w:val="6"/>
        <w:spacing w:before="153" w:line="264" w:lineRule="auto"/>
        <w:ind w:left="105"/>
      </w:pPr>
      <w:r>
        <w:t>Transformation</w:t>
      </w:r>
      <w:r>
        <w:rPr>
          <w:spacing w:val="11"/>
        </w:rPr>
        <w:t xml:space="preserve"> </w:t>
      </w:r>
      <w:r>
        <w:t>tasks</w:t>
      </w:r>
      <w:r>
        <w:rPr>
          <w:spacing w:val="10"/>
        </w:rPr>
        <w:t xml:space="preserve"> </w:t>
      </w:r>
      <w:r>
        <w:t>encompass</w:t>
      </w:r>
      <w:r>
        <w:rPr>
          <w:spacing w:val="10"/>
        </w:rPr>
        <w:t xml:space="preserve"> </w:t>
      </w:r>
      <w:r>
        <w:t>activities</w:t>
      </w:r>
      <w:r>
        <w:rPr>
          <w:spacing w:val="13"/>
        </w:rPr>
        <w:t xml:space="preserve"> </w:t>
      </w:r>
      <w:r>
        <w:t>such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cleaning,</w:t>
      </w:r>
      <w:r>
        <w:rPr>
          <w:spacing w:val="11"/>
        </w:rPr>
        <w:t xml:space="preserve"> </w:t>
      </w:r>
      <w:r>
        <w:t>filtering,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data</w:t>
      </w:r>
      <w:r>
        <w:rPr>
          <w:spacing w:val="-64"/>
        </w:rPr>
        <w:t xml:space="preserve"> </w:t>
      </w:r>
      <w:r>
        <w:t>restructuring.</w:t>
      </w:r>
    </w:p>
    <w:p>
      <w:pPr>
        <w:pStyle w:val="6"/>
        <w:rPr>
          <w:sz w:val="26"/>
        </w:rPr>
      </w:pPr>
    </w:p>
    <w:p>
      <w:pPr>
        <w:pStyle w:val="6"/>
        <w:spacing w:before="5"/>
        <w:rPr>
          <w:sz w:val="27"/>
        </w:rPr>
      </w:pPr>
    </w:p>
    <w:p>
      <w:pPr>
        <w:pStyle w:val="3"/>
      </w:pPr>
      <w:r>
        <w:t>Data</w:t>
      </w:r>
      <w:r>
        <w:rPr>
          <w:spacing w:val="-15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Exploration:</w:t>
      </w:r>
    </w:p>
    <w:p>
      <w:pPr>
        <w:pStyle w:val="6"/>
        <w:rPr>
          <w:rFonts w:ascii="Arial"/>
          <w:b/>
          <w:sz w:val="26"/>
        </w:rPr>
      </w:pPr>
    </w:p>
    <w:p>
      <w:pPr>
        <w:pStyle w:val="6"/>
        <w:spacing w:before="8"/>
        <w:rPr>
          <w:rFonts w:ascii="Arial"/>
          <w:b/>
          <w:sz w:val="29"/>
        </w:rPr>
      </w:pPr>
    </w:p>
    <w:p>
      <w:pPr>
        <w:pStyle w:val="6"/>
        <w:spacing w:before="1" w:line="266" w:lineRule="auto"/>
        <w:ind w:left="105"/>
      </w:pPr>
      <w:r>
        <w:t>R</w:t>
      </w:r>
      <w:r>
        <w:rPr>
          <w:spacing w:val="25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harnessed</w:t>
      </w:r>
      <w:r>
        <w:rPr>
          <w:spacing w:val="27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robust</w:t>
      </w:r>
      <w:r>
        <w:rPr>
          <w:spacing w:val="24"/>
        </w:rPr>
        <w:t xml:space="preserve"> </w:t>
      </w:r>
      <w:r>
        <w:t>statistical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analytical</w:t>
      </w:r>
      <w:r>
        <w:rPr>
          <w:spacing w:val="28"/>
        </w:rPr>
        <w:t xml:space="preserve"> </w:t>
      </w:r>
      <w:r>
        <w:t>tool</w:t>
      </w:r>
      <w:r>
        <w:rPr>
          <w:spacing w:val="28"/>
        </w:rPr>
        <w:t xml:space="preserve"> </w:t>
      </w:r>
      <w:r>
        <w:t>within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Hadoop</w:t>
      </w:r>
      <w:r>
        <w:rPr>
          <w:spacing w:val="-64"/>
        </w:rPr>
        <w:t xml:space="preserve"> </w:t>
      </w:r>
      <w:r>
        <w:t>ecosystem.</w:t>
      </w:r>
    </w:p>
    <w:p>
      <w:pPr>
        <w:pStyle w:val="6"/>
        <w:spacing w:before="153" w:line="264" w:lineRule="auto"/>
        <w:ind w:left="105"/>
      </w:pPr>
      <w:r>
        <w:t>It</w:t>
      </w:r>
      <w:r>
        <w:rPr>
          <w:spacing w:val="24"/>
        </w:rPr>
        <w:t xml:space="preserve"> </w:t>
      </w:r>
      <w:r>
        <w:t>serves</w:t>
      </w:r>
      <w:r>
        <w:rPr>
          <w:spacing w:val="24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valuable</w:t>
      </w:r>
      <w:r>
        <w:rPr>
          <w:spacing w:val="24"/>
        </w:rPr>
        <w:t xml:space="preserve"> </w:t>
      </w:r>
      <w:r>
        <w:t>resource</w:t>
      </w:r>
      <w:r>
        <w:rPr>
          <w:spacing w:val="25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conducting</w:t>
      </w:r>
      <w:r>
        <w:rPr>
          <w:spacing w:val="23"/>
        </w:rPr>
        <w:t xml:space="preserve"> </w:t>
      </w:r>
      <w:r>
        <w:t>exploratory</w:t>
      </w:r>
      <w:r>
        <w:rPr>
          <w:spacing w:val="25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analysis,</w:t>
      </w:r>
      <w:r>
        <w:rPr>
          <w:spacing w:val="27"/>
        </w:rPr>
        <w:t xml:space="preserve"> </w:t>
      </w:r>
      <w:r>
        <w:t>enabling</w:t>
      </w:r>
      <w:r>
        <w:rPr>
          <w:spacing w:val="-64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gleaned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review dataset.</w:t>
      </w:r>
    </w:p>
    <w:p>
      <w:pPr>
        <w:pStyle w:val="6"/>
        <w:spacing w:before="156" w:line="266" w:lineRule="auto"/>
        <w:ind w:left="105"/>
      </w:pPr>
      <w:r>
        <w:t>R</w:t>
      </w:r>
      <w:r>
        <w:rPr>
          <w:spacing w:val="57"/>
        </w:rPr>
        <w:t xml:space="preserve"> </w:t>
      </w:r>
      <w:r>
        <w:t>provides</w:t>
      </w:r>
      <w:r>
        <w:rPr>
          <w:spacing w:val="56"/>
        </w:rPr>
        <w:t xml:space="preserve"> </w:t>
      </w:r>
      <w:r>
        <w:t>statistical</w:t>
      </w:r>
      <w:r>
        <w:rPr>
          <w:spacing w:val="56"/>
        </w:rPr>
        <w:t xml:space="preserve"> </w:t>
      </w:r>
      <w:r>
        <w:t>summaries,</w:t>
      </w:r>
      <w:r>
        <w:rPr>
          <w:spacing w:val="58"/>
        </w:rPr>
        <w:t xml:space="preserve"> </w:t>
      </w:r>
      <w:r>
        <w:t>visual</w:t>
      </w:r>
      <w:r>
        <w:rPr>
          <w:spacing w:val="58"/>
        </w:rPr>
        <w:t xml:space="preserve"> </w:t>
      </w:r>
      <w:r>
        <w:t>representations,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various</w:t>
      </w:r>
      <w:r>
        <w:rPr>
          <w:spacing w:val="55"/>
        </w:rPr>
        <w:t xml:space="preserve"> </w:t>
      </w:r>
      <w:r>
        <w:t>exploratory</w:t>
      </w:r>
      <w:r>
        <w:rPr>
          <w:spacing w:val="-63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comprehend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data's</w:t>
      </w:r>
      <w:r>
        <w:rPr>
          <w:spacing w:val="-4"/>
        </w:rPr>
        <w:t xml:space="preserve"> </w:t>
      </w:r>
      <w:r>
        <w:t>distribution,</w:t>
      </w:r>
      <w:r>
        <w:rPr>
          <w:spacing w:val="-3"/>
        </w:rPr>
        <w:t xml:space="preserve"> </w:t>
      </w:r>
      <w:r>
        <w:t>patterns,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characteristics.</w:t>
      </w:r>
    </w:p>
    <w:p>
      <w:pPr>
        <w:spacing w:after="0" w:line="266" w:lineRule="auto"/>
        <w:sectPr>
          <w:pgSz w:w="11900" w:h="16820"/>
          <w:pgMar w:top="1600" w:right="1260" w:bottom="280" w:left="1320" w:header="720" w:footer="720" w:gutter="0"/>
          <w:cols w:space="720" w:num="1"/>
        </w:sectPr>
      </w:pPr>
    </w:p>
    <w:p>
      <w:pPr>
        <w:pStyle w:val="6"/>
        <w:spacing w:before="1"/>
      </w:pPr>
    </w:p>
    <w:p>
      <w:pPr>
        <w:pStyle w:val="6"/>
        <w:ind w:left="945"/>
        <w:rPr>
          <w:sz w:val="20"/>
        </w:rPr>
      </w:pPr>
      <w:r>
        <w:rPr>
          <w:sz w:val="20"/>
        </w:rPr>
        <w:drawing>
          <wp:inline distT="0" distB="0" distL="0" distR="0">
            <wp:extent cx="3262630" cy="17145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716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8"/>
        </w:rPr>
      </w:pPr>
    </w:p>
    <w:p>
      <w:pPr>
        <w:pStyle w:val="2"/>
        <w:numPr>
          <w:ilvl w:val="0"/>
          <w:numId w:val="9"/>
        </w:numPr>
        <w:tabs>
          <w:tab w:val="left" w:pos="521"/>
        </w:tabs>
        <w:spacing w:before="89" w:after="0" w:line="240" w:lineRule="auto"/>
        <w:ind w:left="520" w:right="0" w:hanging="401"/>
        <w:jc w:val="left"/>
      </w:pPr>
      <w:bookmarkStart w:id="11" w:name="7. Implementation"/>
      <w:bookmarkEnd w:id="11"/>
      <w:bookmarkStart w:id="12" w:name="7. Implementation"/>
      <w:bookmarkEnd w:id="12"/>
      <w:r>
        <w:t>Implementation</w:t>
      </w:r>
    </w:p>
    <w:p>
      <w:pPr>
        <w:pStyle w:val="6"/>
        <w:rPr>
          <w:rFonts w:ascii="Arial"/>
          <w:b/>
          <w:sz w:val="33"/>
        </w:rPr>
      </w:pPr>
    </w:p>
    <w:p>
      <w:pPr>
        <w:pStyle w:val="6"/>
        <w:spacing w:before="1" w:line="266" w:lineRule="auto"/>
        <w:ind w:left="129" w:right="241" w:hanging="10"/>
        <w:jc w:val="both"/>
      </w:pPr>
      <w:r>
        <w:t>infiles = LOAD '/youtube/dataset.csv' USING PigStorage(',') AS (videoid:chararray,</w:t>
      </w:r>
      <w:r>
        <w:rPr>
          <w:spacing w:val="1"/>
        </w:rPr>
        <w:t xml:space="preserve"> </w:t>
      </w:r>
      <w:r>
        <w:t>uploader:chararray,</w:t>
      </w:r>
      <w:r>
        <w:rPr>
          <w:spacing w:val="1"/>
        </w:rPr>
        <w:t xml:space="preserve"> </w:t>
      </w:r>
      <w:r>
        <w:t>age:int,</w:t>
      </w:r>
      <w:r>
        <w:rPr>
          <w:spacing w:val="1"/>
        </w:rPr>
        <w:t xml:space="preserve"> </w:t>
      </w:r>
      <w:r>
        <w:t>category:chararray,</w:t>
      </w:r>
      <w:r>
        <w:rPr>
          <w:spacing w:val="1"/>
        </w:rPr>
        <w:t xml:space="preserve"> </w:t>
      </w:r>
      <w:r>
        <w:t>length:int,</w:t>
      </w:r>
      <w:r>
        <w:rPr>
          <w:spacing w:val="1"/>
        </w:rPr>
        <w:t xml:space="preserve"> </w:t>
      </w:r>
      <w:r>
        <w:t>views:int,</w:t>
      </w:r>
      <w:r>
        <w:rPr>
          <w:spacing w:val="1"/>
        </w:rPr>
        <w:t xml:space="preserve"> </w:t>
      </w:r>
      <w:r>
        <w:t>rate:float,</w:t>
      </w:r>
      <w:r>
        <w:rPr>
          <w:spacing w:val="1"/>
        </w:rPr>
        <w:t xml:space="preserve"> </w:t>
      </w:r>
      <w:r>
        <w:t>rating:int,</w:t>
      </w:r>
      <w:r>
        <w:rPr>
          <w:spacing w:val="-3"/>
        </w:rPr>
        <w:t xml:space="preserve"> </w:t>
      </w:r>
      <w:r>
        <w:t>comments:int,</w:t>
      </w:r>
      <w:r>
        <w:rPr>
          <w:spacing w:val="-2"/>
        </w:rPr>
        <w:t xml:space="preserve"> </w:t>
      </w:r>
      <w:r>
        <w:t>related_id:chararray);</w:t>
      </w:r>
    </w:p>
    <w:p>
      <w:pPr>
        <w:pStyle w:val="6"/>
        <w:rPr>
          <w:sz w:val="26"/>
        </w:rPr>
      </w:pPr>
    </w:p>
    <w:p>
      <w:pPr>
        <w:pStyle w:val="6"/>
        <w:rPr>
          <w:sz w:val="27"/>
        </w:rPr>
      </w:pPr>
    </w:p>
    <w:p>
      <w:pPr>
        <w:pStyle w:val="6"/>
        <w:ind w:left="120"/>
        <w:jc w:val="both"/>
      </w:pPr>
      <w:r>
        <w:t>filtered_files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FILTER</w:t>
      </w:r>
      <w:r>
        <w:rPr>
          <w:spacing w:val="-7"/>
        </w:rPr>
        <w:t xml:space="preserve"> </w:t>
      </w:r>
      <w:r>
        <w:t>infiles</w:t>
      </w:r>
      <w:r>
        <w:rPr>
          <w:spacing w:val="-3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NULL;</w:t>
      </w:r>
    </w:p>
    <w:p>
      <w:pPr>
        <w:pStyle w:val="6"/>
        <w:rPr>
          <w:sz w:val="26"/>
        </w:rPr>
      </w:pPr>
    </w:p>
    <w:p>
      <w:pPr>
        <w:pStyle w:val="6"/>
        <w:spacing w:before="8"/>
        <w:rPr>
          <w:sz w:val="29"/>
        </w:rPr>
      </w:pPr>
    </w:p>
    <w:p>
      <w:pPr>
        <w:pStyle w:val="6"/>
        <w:ind w:left="120"/>
      </w:pPr>
      <w:r>
        <w:t>grouped_by_category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filtered_files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category;</w:t>
      </w:r>
    </w:p>
    <w:p>
      <w:pPr>
        <w:pStyle w:val="6"/>
        <w:rPr>
          <w:sz w:val="26"/>
        </w:rPr>
      </w:pPr>
    </w:p>
    <w:p>
      <w:pPr>
        <w:pStyle w:val="6"/>
        <w:spacing w:before="8"/>
        <w:rPr>
          <w:sz w:val="29"/>
        </w:rPr>
      </w:pPr>
    </w:p>
    <w:p>
      <w:pPr>
        <w:pStyle w:val="6"/>
        <w:spacing w:before="1" w:line="264" w:lineRule="auto"/>
        <w:ind w:left="129" w:right="241" w:hanging="10"/>
        <w:jc w:val="both"/>
      </w:pPr>
      <w:r>
        <w:rPr>
          <w:spacing w:val="-1"/>
        </w:rPr>
        <w:t>category_count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FOREACH</w:t>
      </w:r>
      <w:r>
        <w:rPr>
          <w:spacing w:val="-6"/>
        </w:rPr>
        <w:t xml:space="preserve"> </w:t>
      </w:r>
      <w:r>
        <w:t>grouped_by_category</w:t>
      </w:r>
      <w:r>
        <w:rPr>
          <w:spacing w:val="-4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group</w:t>
      </w:r>
      <w:r>
        <w:rPr>
          <w:spacing w:val="-1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category,</w:t>
      </w:r>
      <w:r>
        <w:rPr>
          <w:spacing w:val="-65"/>
        </w:rPr>
        <w:t xml:space="preserve"> </w:t>
      </w:r>
      <w:r>
        <w:t>COUNT(filtered_files)</w:t>
      </w:r>
      <w:r>
        <w:rPr>
          <w:spacing w:val="-1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counting;</w:t>
      </w:r>
    </w:p>
    <w:p>
      <w:pPr>
        <w:pStyle w:val="6"/>
        <w:rPr>
          <w:sz w:val="26"/>
        </w:rPr>
      </w:pPr>
    </w:p>
    <w:p>
      <w:pPr>
        <w:pStyle w:val="6"/>
        <w:spacing w:before="4"/>
        <w:rPr>
          <w:sz w:val="27"/>
        </w:rPr>
      </w:pPr>
    </w:p>
    <w:p>
      <w:pPr>
        <w:pStyle w:val="6"/>
        <w:spacing w:before="1"/>
        <w:ind w:left="120"/>
      </w:pPr>
      <w:r>
        <w:t>sorted_categories_desc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category_count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counting</w:t>
      </w:r>
      <w:r>
        <w:rPr>
          <w:spacing w:val="-4"/>
        </w:rPr>
        <w:t xml:space="preserve"> </w:t>
      </w:r>
      <w:r>
        <w:t>DESC;</w:t>
      </w:r>
    </w:p>
    <w:p>
      <w:pPr>
        <w:pStyle w:val="6"/>
        <w:rPr>
          <w:sz w:val="26"/>
        </w:rPr>
      </w:pPr>
    </w:p>
    <w:p>
      <w:pPr>
        <w:pStyle w:val="6"/>
        <w:spacing w:before="8"/>
        <w:rPr>
          <w:sz w:val="29"/>
        </w:rPr>
      </w:pPr>
    </w:p>
    <w:p>
      <w:pPr>
        <w:pStyle w:val="6"/>
        <w:spacing w:line="266" w:lineRule="auto"/>
        <w:ind w:left="129" w:right="244" w:hanging="10"/>
        <w:jc w:val="both"/>
      </w:pPr>
      <w:r>
        <w:t>STORE sorted_categories_desc INTO</w:t>
      </w:r>
      <w:r>
        <w:rPr>
          <w:spacing w:val="1"/>
        </w:rPr>
        <w:t xml:space="preserve"> </w:t>
      </w:r>
      <w:r>
        <w:t>'/youtube/output/famousCatagories' using</w:t>
      </w:r>
      <w:r>
        <w:rPr>
          <w:spacing w:val="1"/>
        </w:rPr>
        <w:t xml:space="preserve"> </w:t>
      </w:r>
      <w:r>
        <w:t>PigStorage(',');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8"/>
        <w:rPr>
          <w:sz w:val="28"/>
        </w:rPr>
      </w:pPr>
    </w:p>
    <w:p>
      <w:pPr>
        <w:pStyle w:val="6"/>
        <w:ind w:left="120"/>
      </w:pPr>
      <w:r>
        <w:t>top</w:t>
      </w:r>
      <w:r>
        <w:rPr>
          <w:spacing w:val="-2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videos:</w:t>
      </w:r>
    </w:p>
    <w:p>
      <w:pPr>
        <w:spacing w:after="0"/>
        <w:sectPr>
          <w:pgSz w:w="11900" w:h="16820"/>
          <w:pgMar w:top="1600" w:right="1260" w:bottom="280" w:left="1320" w:header="720" w:footer="720" w:gutter="0"/>
          <w:cols w:space="720" w:num="1"/>
        </w:sectPr>
      </w:pPr>
    </w:p>
    <w:p>
      <w:pPr>
        <w:pStyle w:val="6"/>
        <w:spacing w:before="156"/>
        <w:ind w:left="120"/>
      </w:pPr>
      <w:r>
        <w:t>order_rated_video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filtered_files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rating</w:t>
      </w:r>
      <w:r>
        <w:rPr>
          <w:spacing w:val="-4"/>
        </w:rPr>
        <w:t xml:space="preserve"> </w:t>
      </w:r>
      <w:r>
        <w:t>desc;</w:t>
      </w:r>
    </w:p>
    <w:p>
      <w:pPr>
        <w:pStyle w:val="6"/>
        <w:rPr>
          <w:sz w:val="26"/>
        </w:rPr>
      </w:pPr>
    </w:p>
    <w:p>
      <w:pPr>
        <w:pStyle w:val="6"/>
        <w:spacing w:before="8"/>
        <w:rPr>
          <w:sz w:val="29"/>
        </w:rPr>
      </w:pPr>
    </w:p>
    <w:p>
      <w:pPr>
        <w:pStyle w:val="6"/>
        <w:ind w:left="120"/>
      </w:pPr>
      <w:r>
        <w:t>top10_rated_video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order_rated_video</w:t>
      </w:r>
      <w:r>
        <w:rPr>
          <w:spacing w:val="-6"/>
        </w:rPr>
        <w:t xml:space="preserve"> </w:t>
      </w:r>
      <w:r>
        <w:t>10;</w:t>
      </w:r>
    </w:p>
    <w:p>
      <w:pPr>
        <w:pStyle w:val="6"/>
        <w:rPr>
          <w:sz w:val="26"/>
        </w:rPr>
      </w:pPr>
    </w:p>
    <w:p>
      <w:pPr>
        <w:pStyle w:val="6"/>
        <w:spacing w:before="6"/>
        <w:rPr>
          <w:sz w:val="29"/>
        </w:rPr>
      </w:pPr>
    </w:p>
    <w:p>
      <w:pPr>
        <w:pStyle w:val="6"/>
        <w:ind w:left="120"/>
      </w:pPr>
      <w:r>
        <w:t>final_top10_rated_video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foreach</w:t>
      </w:r>
      <w:r>
        <w:rPr>
          <w:spacing w:val="-7"/>
        </w:rPr>
        <w:t xml:space="preserve"> </w:t>
      </w:r>
      <w:r>
        <w:t>top10_rated_video</w:t>
      </w:r>
      <w:r>
        <w:rPr>
          <w:spacing w:val="-5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$0,$3,$7;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11"/>
        <w:rPr>
          <w:sz w:val="32"/>
        </w:rPr>
      </w:pPr>
    </w:p>
    <w:p>
      <w:pPr>
        <w:pStyle w:val="6"/>
        <w:tabs>
          <w:tab w:val="left" w:pos="1271"/>
          <w:tab w:val="left" w:pos="4163"/>
          <w:tab w:val="left" w:pos="5061"/>
          <w:tab w:val="left" w:pos="8498"/>
        </w:tabs>
        <w:spacing w:line="266" w:lineRule="auto"/>
        <w:ind w:left="129" w:right="244" w:hanging="10"/>
      </w:pPr>
      <w:r>
        <w:t>STORE</w:t>
      </w:r>
      <w:r>
        <w:tab/>
      </w:r>
      <w:r>
        <w:t>final_top10_rated_video</w:t>
      </w:r>
      <w:r>
        <w:tab/>
      </w:r>
      <w:r>
        <w:t>INTO</w:t>
      </w:r>
      <w:r>
        <w:tab/>
      </w:r>
      <w:r>
        <w:t>'/youtube/output/Top10Rated'</w:t>
      </w:r>
      <w:r>
        <w:tab/>
      </w:r>
      <w:r>
        <w:rPr>
          <w:spacing w:val="-1"/>
        </w:rPr>
        <w:t>using</w:t>
      </w:r>
      <w:r>
        <w:rPr>
          <w:spacing w:val="-64"/>
        </w:rPr>
        <w:t xml:space="preserve"> </w:t>
      </w:r>
      <w:r>
        <w:t>PigStorage(',');</w:t>
      </w:r>
    </w:p>
    <w:p>
      <w:pPr>
        <w:pStyle w:val="6"/>
        <w:spacing w:before="153"/>
        <w:ind w:left="120"/>
      </w:pPr>
      <w:r>
        <w:t>top</w:t>
      </w:r>
      <w:r>
        <w:rPr>
          <w:spacing w:val="-3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viewed videos:</w:t>
      </w:r>
    </w:p>
    <w:p>
      <w:pPr>
        <w:pStyle w:val="6"/>
        <w:rPr>
          <w:sz w:val="26"/>
        </w:rPr>
      </w:pPr>
    </w:p>
    <w:p>
      <w:pPr>
        <w:pStyle w:val="6"/>
        <w:spacing w:before="8"/>
        <w:rPr>
          <w:sz w:val="29"/>
        </w:rPr>
      </w:pPr>
    </w:p>
    <w:p>
      <w:pPr>
        <w:pStyle w:val="6"/>
        <w:ind w:left="120"/>
      </w:pPr>
      <w:r>
        <w:t>order_viewed_video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filtered_files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views</w:t>
      </w:r>
      <w:r>
        <w:rPr>
          <w:spacing w:val="-4"/>
        </w:rPr>
        <w:t xml:space="preserve"> </w:t>
      </w:r>
      <w:r>
        <w:t>desc;</w:t>
      </w:r>
    </w:p>
    <w:p>
      <w:pPr>
        <w:pStyle w:val="6"/>
        <w:rPr>
          <w:sz w:val="26"/>
        </w:rPr>
      </w:pPr>
    </w:p>
    <w:p>
      <w:pPr>
        <w:pStyle w:val="6"/>
        <w:spacing w:before="6"/>
        <w:rPr>
          <w:sz w:val="29"/>
        </w:rPr>
      </w:pPr>
    </w:p>
    <w:p>
      <w:pPr>
        <w:pStyle w:val="6"/>
        <w:ind w:left="120"/>
      </w:pPr>
      <w:r>
        <w:t>top10_viewed_video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limit</w:t>
      </w:r>
      <w:r>
        <w:rPr>
          <w:spacing w:val="-5"/>
        </w:rPr>
        <w:t xml:space="preserve"> </w:t>
      </w:r>
      <w:r>
        <w:t>order_viewed_video</w:t>
      </w:r>
      <w:r>
        <w:rPr>
          <w:spacing w:val="-6"/>
        </w:rPr>
        <w:t xml:space="preserve"> </w:t>
      </w:r>
      <w:r>
        <w:t>10;</w:t>
      </w:r>
    </w:p>
    <w:p>
      <w:pPr>
        <w:pStyle w:val="6"/>
        <w:rPr>
          <w:sz w:val="26"/>
        </w:rPr>
      </w:pPr>
    </w:p>
    <w:p>
      <w:pPr>
        <w:pStyle w:val="6"/>
        <w:spacing w:before="9"/>
        <w:rPr>
          <w:sz w:val="29"/>
        </w:rPr>
      </w:pPr>
    </w:p>
    <w:p>
      <w:pPr>
        <w:pStyle w:val="6"/>
        <w:ind w:left="120"/>
      </w:pPr>
      <w:r>
        <w:t>final_top10_viewed_video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foreach</w:t>
      </w:r>
      <w:r>
        <w:rPr>
          <w:spacing w:val="-7"/>
        </w:rPr>
        <w:t xml:space="preserve"> </w:t>
      </w:r>
      <w:r>
        <w:t>top10_viewed_video</w:t>
      </w:r>
      <w:r>
        <w:rPr>
          <w:spacing w:val="-7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$0,$3,$5;</w:t>
      </w:r>
    </w:p>
    <w:p>
      <w:pPr>
        <w:pStyle w:val="6"/>
        <w:rPr>
          <w:sz w:val="26"/>
        </w:rPr>
      </w:pPr>
    </w:p>
    <w:p>
      <w:pPr>
        <w:pStyle w:val="6"/>
        <w:spacing w:before="8"/>
        <w:rPr>
          <w:sz w:val="29"/>
        </w:rPr>
      </w:pPr>
    </w:p>
    <w:p>
      <w:pPr>
        <w:pStyle w:val="6"/>
        <w:tabs>
          <w:tab w:val="left" w:pos="1185"/>
          <w:tab w:val="left" w:pos="4192"/>
          <w:tab w:val="left" w:pos="5003"/>
          <w:tab w:val="left" w:pos="8498"/>
        </w:tabs>
        <w:spacing w:line="266" w:lineRule="auto"/>
        <w:ind w:left="129" w:right="244" w:hanging="10"/>
      </w:pPr>
      <w:r>
        <w:t>STORE</w:t>
      </w:r>
      <w:r>
        <w:tab/>
      </w:r>
      <w:r>
        <w:t>final_top10_viewed_video</w:t>
      </w:r>
      <w:r>
        <w:tab/>
      </w:r>
      <w:r>
        <w:t>INTO</w:t>
      </w:r>
      <w:r>
        <w:tab/>
      </w:r>
      <w:r>
        <w:t>'/youtube/output/Top10Viewed'</w:t>
      </w:r>
      <w:r>
        <w:tab/>
      </w:r>
      <w:r>
        <w:rPr>
          <w:spacing w:val="-1"/>
        </w:rPr>
        <w:t>using</w:t>
      </w:r>
      <w:r>
        <w:rPr>
          <w:spacing w:val="-64"/>
        </w:rPr>
        <w:t xml:space="preserve"> </w:t>
      </w:r>
      <w:r>
        <w:t>PigStorage(',');</w:t>
      </w:r>
    </w:p>
    <w:p>
      <w:pPr>
        <w:pStyle w:val="6"/>
        <w:spacing w:before="151"/>
        <w:ind w:left="120"/>
      </w:pPr>
      <w:r>
        <w:t>top</w:t>
      </w:r>
      <w:r>
        <w:rPr>
          <w:spacing w:val="-3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videos</w:t>
      </w:r>
      <w:r>
        <w:rPr>
          <w:spacing w:val="-4"/>
        </w:rPr>
        <w:t xml:space="preserve"> </w:t>
      </w:r>
      <w:r>
        <w:t>in each</w:t>
      </w:r>
      <w:r>
        <w:rPr>
          <w:spacing w:val="-6"/>
        </w:rPr>
        <w:t xml:space="preserve"> </w:t>
      </w:r>
      <w:r>
        <w:t>category:</w:t>
      </w:r>
    </w:p>
    <w:p>
      <w:pPr>
        <w:pStyle w:val="6"/>
        <w:rPr>
          <w:sz w:val="26"/>
        </w:rPr>
      </w:pPr>
    </w:p>
    <w:p>
      <w:pPr>
        <w:pStyle w:val="6"/>
        <w:spacing w:before="8"/>
        <w:rPr>
          <w:sz w:val="29"/>
        </w:rPr>
      </w:pPr>
    </w:p>
    <w:p>
      <w:pPr>
        <w:pStyle w:val="6"/>
        <w:spacing w:line="398" w:lineRule="auto"/>
        <w:ind w:left="1920" w:right="2904" w:hanging="1800"/>
      </w:pPr>
      <w:r>
        <w:t>top10_rated_catagories = foreach grouped_by_category{</w:t>
      </w:r>
      <w:r>
        <w:rPr>
          <w:spacing w:val="1"/>
        </w:rPr>
        <w:t xml:space="preserve"> </w:t>
      </w:r>
      <w:r>
        <w:t>sorted = order filtered_files by rating desc;</w:t>
      </w:r>
      <w:r>
        <w:rPr>
          <w:spacing w:val="-64"/>
        </w:rPr>
        <w:t xml:space="preserve"> </w:t>
      </w:r>
      <w:r>
        <w:t>top10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t>10;</w:t>
      </w:r>
    </w:p>
    <w:p>
      <w:pPr>
        <w:pStyle w:val="6"/>
        <w:spacing w:before="1"/>
        <w:ind w:left="1920"/>
      </w:pPr>
      <w:r>
        <w:t>generate</w:t>
      </w:r>
      <w:r>
        <w:rPr>
          <w:spacing w:val="-10"/>
        </w:rPr>
        <w:t xml:space="preserve"> </w:t>
      </w:r>
      <w:r>
        <w:t>flatten(top10);</w:t>
      </w:r>
    </w:p>
    <w:p>
      <w:pPr>
        <w:pStyle w:val="6"/>
        <w:spacing w:before="180"/>
        <w:ind w:left="120"/>
      </w:pPr>
      <w:r>
        <w:t>};</w:t>
      </w:r>
    </w:p>
    <w:p>
      <w:pPr>
        <w:pStyle w:val="6"/>
        <w:rPr>
          <w:sz w:val="26"/>
        </w:rPr>
      </w:pPr>
    </w:p>
    <w:p>
      <w:pPr>
        <w:pStyle w:val="6"/>
        <w:spacing w:before="8"/>
        <w:rPr>
          <w:sz w:val="29"/>
        </w:rPr>
      </w:pPr>
    </w:p>
    <w:p>
      <w:pPr>
        <w:pStyle w:val="6"/>
        <w:ind w:left="120"/>
      </w:pPr>
      <w:r>
        <w:t>top10_rated_by_catagories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foreach</w:t>
      </w:r>
      <w:r>
        <w:rPr>
          <w:spacing w:val="-7"/>
        </w:rPr>
        <w:t xml:space="preserve"> </w:t>
      </w:r>
      <w:r>
        <w:t>top10_rated_catagories</w:t>
      </w:r>
      <w:r>
        <w:rPr>
          <w:spacing w:val="-7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$0,$3,$7;</w:t>
      </w:r>
    </w:p>
    <w:p>
      <w:pPr>
        <w:spacing w:after="0"/>
        <w:sectPr>
          <w:pgSz w:w="11900" w:h="16820"/>
          <w:pgMar w:top="1600" w:right="1260" w:bottom="280" w:left="132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5"/>
        </w:rPr>
      </w:pPr>
    </w:p>
    <w:p>
      <w:pPr>
        <w:pStyle w:val="6"/>
        <w:tabs>
          <w:tab w:val="left" w:pos="3268"/>
          <w:tab w:val="left" w:pos="8503"/>
        </w:tabs>
        <w:spacing w:before="93" w:line="266" w:lineRule="auto"/>
        <w:ind w:left="129" w:right="241" w:hanging="10"/>
      </w:pPr>
      <w:r>
        <w:t>STORE</w:t>
      </w:r>
      <w:r>
        <w:tab/>
      </w:r>
      <w:r>
        <w:t>top10_rated_by_catagories</w:t>
      </w:r>
      <w:r>
        <w:tab/>
      </w:r>
      <w:r>
        <w:rPr>
          <w:spacing w:val="-1"/>
        </w:rPr>
        <w:t>INTO</w:t>
      </w:r>
      <w:r>
        <w:rPr>
          <w:spacing w:val="-64"/>
        </w:rPr>
        <w:t xml:space="preserve"> </w:t>
      </w:r>
      <w:r>
        <w:t>'/youtube/output/Top10RatedByCatagories'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PigStorage(',');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10"/>
        <w:rPr>
          <w:sz w:val="31"/>
        </w:rPr>
      </w:pPr>
    </w:p>
    <w:p>
      <w:pPr>
        <w:pStyle w:val="6"/>
        <w:ind w:left="120"/>
      </w:pPr>
      <w:r>
        <w:t>top10viewed</w:t>
      </w:r>
      <w:r>
        <w:rPr>
          <w:spacing w:val="-7"/>
        </w:rPr>
        <w:t xml:space="preserve"> </w:t>
      </w:r>
      <w:r>
        <w:t>category:</w:t>
      </w:r>
    </w:p>
    <w:p>
      <w:pPr>
        <w:pStyle w:val="6"/>
        <w:rPr>
          <w:sz w:val="26"/>
        </w:rPr>
      </w:pPr>
    </w:p>
    <w:p>
      <w:pPr>
        <w:pStyle w:val="6"/>
        <w:spacing w:before="8"/>
        <w:rPr>
          <w:sz w:val="29"/>
        </w:rPr>
      </w:pPr>
    </w:p>
    <w:p>
      <w:pPr>
        <w:pStyle w:val="6"/>
        <w:spacing w:before="1" w:line="398" w:lineRule="auto"/>
        <w:ind w:left="1920" w:right="2920" w:hanging="1800"/>
        <w:jc w:val="both"/>
      </w:pPr>
      <w:r>
        <w:t>top10_viewed_catagories = foreach grouped_by_category{</w:t>
      </w:r>
      <w:r>
        <w:rPr>
          <w:spacing w:val="-64"/>
        </w:rPr>
        <w:t xml:space="preserve"> </w:t>
      </w:r>
      <w:r>
        <w:t>sorted = order filtered_files by views desc;</w:t>
      </w:r>
      <w:r>
        <w:rPr>
          <w:spacing w:val="-64"/>
        </w:rPr>
        <w:t xml:space="preserve"> </w:t>
      </w:r>
      <w:r>
        <w:t>top10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t>10;</w:t>
      </w:r>
    </w:p>
    <w:p>
      <w:pPr>
        <w:pStyle w:val="6"/>
        <w:ind w:left="1920"/>
        <w:jc w:val="both"/>
      </w:pPr>
      <w:r>
        <w:t>generate</w:t>
      </w:r>
      <w:r>
        <w:rPr>
          <w:spacing w:val="-10"/>
        </w:rPr>
        <w:t xml:space="preserve"> </w:t>
      </w:r>
      <w:r>
        <w:t>flatten(top10);</w:t>
      </w:r>
    </w:p>
    <w:p>
      <w:pPr>
        <w:pStyle w:val="6"/>
        <w:spacing w:before="180"/>
        <w:ind w:left="120"/>
      </w:pPr>
      <w:r>
        <w:t>};</w:t>
      </w:r>
    </w:p>
    <w:p>
      <w:pPr>
        <w:pStyle w:val="6"/>
        <w:rPr>
          <w:sz w:val="26"/>
        </w:rPr>
      </w:pPr>
    </w:p>
    <w:p>
      <w:pPr>
        <w:pStyle w:val="6"/>
        <w:spacing w:before="9"/>
        <w:rPr>
          <w:sz w:val="29"/>
        </w:rPr>
      </w:pPr>
    </w:p>
    <w:p>
      <w:pPr>
        <w:pStyle w:val="6"/>
        <w:tabs>
          <w:tab w:val="left" w:pos="3537"/>
          <w:tab w:val="left" w:pos="3983"/>
          <w:tab w:val="left" w:pos="5092"/>
          <w:tab w:val="left" w:pos="8123"/>
        </w:tabs>
        <w:ind w:left="120"/>
      </w:pPr>
      <w:r>
        <w:t>top10_viewed_by_catagories</w:t>
      </w:r>
      <w:r>
        <w:tab/>
      </w:r>
      <w:r>
        <w:t>=</w:t>
      </w:r>
      <w:r>
        <w:tab/>
      </w:r>
      <w:r>
        <w:t>foreach</w:t>
      </w:r>
      <w:r>
        <w:tab/>
      </w:r>
      <w:r>
        <w:t>top10_viewed_catagories</w:t>
      </w:r>
      <w:r>
        <w:tab/>
      </w:r>
      <w:r>
        <w:t>generate</w:t>
      </w:r>
    </w:p>
    <w:p>
      <w:pPr>
        <w:pStyle w:val="6"/>
        <w:spacing w:before="31"/>
        <w:ind w:left="129"/>
      </w:pPr>
      <w:r>
        <w:t>$0,$3,$5;</w:t>
      </w:r>
    </w:p>
    <w:p>
      <w:pPr>
        <w:pStyle w:val="6"/>
        <w:rPr>
          <w:sz w:val="26"/>
        </w:rPr>
      </w:pPr>
    </w:p>
    <w:p>
      <w:pPr>
        <w:pStyle w:val="6"/>
        <w:spacing w:before="8"/>
        <w:rPr>
          <w:sz w:val="29"/>
        </w:rPr>
      </w:pPr>
    </w:p>
    <w:p>
      <w:pPr>
        <w:pStyle w:val="6"/>
        <w:tabs>
          <w:tab w:val="left" w:pos="3167"/>
          <w:tab w:val="left" w:pos="8503"/>
        </w:tabs>
        <w:spacing w:line="266" w:lineRule="auto"/>
        <w:ind w:left="129" w:right="241" w:hanging="10"/>
      </w:pPr>
      <w:r>
        <w:t>STORE</w:t>
      </w:r>
      <w:r>
        <w:tab/>
      </w:r>
      <w:r>
        <w:t>top10_viewed_by_catagories</w:t>
      </w:r>
      <w:r>
        <w:tab/>
      </w:r>
      <w:r>
        <w:rPr>
          <w:spacing w:val="-1"/>
        </w:rPr>
        <w:t>INTO</w:t>
      </w:r>
      <w:r>
        <w:rPr>
          <w:spacing w:val="-64"/>
        </w:rPr>
        <w:t xml:space="preserve"> </w:t>
      </w:r>
      <w:r>
        <w:t>'/youtube/output/Top10ViewedByCatagories'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PigStorage(',');</w:t>
      </w:r>
    </w:p>
    <w:p>
      <w:pPr>
        <w:spacing w:after="0" w:line="266" w:lineRule="auto"/>
        <w:sectPr>
          <w:pgSz w:w="11900" w:h="16820"/>
          <w:pgMar w:top="1600" w:right="1260" w:bottom="280" w:left="132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</w:pPr>
    </w:p>
    <w:p>
      <w:pPr>
        <w:pStyle w:val="2"/>
        <w:numPr>
          <w:ilvl w:val="0"/>
          <w:numId w:val="9"/>
        </w:numPr>
        <w:tabs>
          <w:tab w:val="left" w:pos="521"/>
        </w:tabs>
        <w:spacing w:before="88" w:after="0" w:line="240" w:lineRule="auto"/>
        <w:ind w:left="520" w:right="0" w:hanging="401"/>
        <w:jc w:val="left"/>
      </w:pPr>
      <w:bookmarkStart w:id="13" w:name="8. Visualization (R)"/>
      <w:bookmarkEnd w:id="13"/>
      <w:bookmarkStart w:id="14" w:name="8. Visualization (R)"/>
      <w:bookmarkEnd w:id="14"/>
      <w:r>
        <w:t>Visualization</w:t>
      </w:r>
      <w:r>
        <w:rPr>
          <w:spacing w:val="-18"/>
        </w:rPr>
        <w:t xml:space="preserve"> </w:t>
      </w:r>
      <w:r>
        <w:t>(R)</w:t>
      </w: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10"/>
        <w:rPr>
          <w:rFonts w:ascii="Arial"/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1179830</wp:posOffset>
            </wp:positionH>
            <wp:positionV relativeFrom="paragraph">
              <wp:posOffset>205740</wp:posOffset>
            </wp:positionV>
            <wp:extent cx="4965065" cy="279273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003" cy="279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</w:rPr>
        <w:sectPr>
          <w:pgSz w:w="11900" w:h="16820"/>
          <w:pgMar w:top="1600" w:right="1260" w:bottom="280" w:left="1320" w:header="720" w:footer="720" w:gutter="0"/>
          <w:cols w:space="720" w:num="1"/>
        </w:sect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14"/>
        </w:rPr>
      </w:pPr>
    </w:p>
    <w:p>
      <w:pPr>
        <w:pStyle w:val="6"/>
        <w:ind w:left="1987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3128645" cy="30670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772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10"/>
        <w:rPr>
          <w:rFonts w:ascii="Arial"/>
          <w:b/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220980</wp:posOffset>
            </wp:positionV>
            <wp:extent cx="3182620" cy="303657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476" cy="303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6"/>
        </w:rPr>
        <w:sectPr>
          <w:pgSz w:w="11900" w:h="16820"/>
          <w:pgMar w:top="1600" w:right="1260" w:bottom="280" w:left="1320" w:header="720" w:footer="720" w:gutter="0"/>
          <w:cols w:space="720" w:num="1"/>
        </w:sect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3" w:after="1"/>
        <w:rPr>
          <w:rFonts w:ascii="Arial"/>
          <w:b/>
          <w:sz w:val="13"/>
        </w:rPr>
      </w:pPr>
    </w:p>
    <w:p>
      <w:pPr>
        <w:pStyle w:val="6"/>
        <w:ind w:left="63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3449320" cy="300545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595" cy="30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10"/>
        <w:numPr>
          <w:ilvl w:val="0"/>
          <w:numId w:val="9"/>
        </w:numPr>
        <w:tabs>
          <w:tab w:val="left" w:pos="521"/>
        </w:tabs>
        <w:spacing w:before="215" w:after="0" w:line="240" w:lineRule="auto"/>
        <w:ind w:left="520" w:right="0" w:hanging="401"/>
        <w:jc w:val="left"/>
        <w:rPr>
          <w:rFonts w:ascii="Arial"/>
          <w:b/>
          <w:sz w:val="36"/>
        </w:rPr>
      </w:pPr>
      <w:bookmarkStart w:id="15" w:name="9. Concluding Remarks"/>
      <w:bookmarkEnd w:id="15"/>
      <w:bookmarkStart w:id="16" w:name="9. Concluding Remarks"/>
      <w:bookmarkEnd w:id="16"/>
      <w:r>
        <w:rPr>
          <w:rFonts w:ascii="Arial"/>
          <w:b/>
          <w:sz w:val="36"/>
        </w:rPr>
        <w:t>Concluding</w:t>
      </w:r>
      <w:r>
        <w:rPr>
          <w:rFonts w:ascii="Arial"/>
          <w:b/>
          <w:spacing w:val="-12"/>
          <w:sz w:val="36"/>
        </w:rPr>
        <w:t xml:space="preserve"> </w:t>
      </w:r>
      <w:r>
        <w:rPr>
          <w:rFonts w:ascii="Arial"/>
          <w:b/>
          <w:sz w:val="36"/>
        </w:rPr>
        <w:t>Remarks</w:t>
      </w:r>
    </w:p>
    <w:p>
      <w:pPr>
        <w:pStyle w:val="6"/>
        <w:spacing w:before="9"/>
        <w:rPr>
          <w:rFonts w:ascii="Arial"/>
          <w:b/>
        </w:rPr>
      </w:pPr>
    </w:p>
    <w:p>
      <w:pPr>
        <w:pStyle w:val="6"/>
        <w:spacing w:before="93" w:line="266" w:lineRule="auto"/>
        <w:ind w:left="115" w:right="112" w:hanging="10"/>
        <w:jc w:val="both"/>
        <w:rPr>
          <w:rFonts w:ascii="Segoe UI"/>
        </w:rPr>
      </w:pPr>
      <w:r>
        <w:rPr>
          <w:shd w:val="clear" w:color="auto" w:fill="F7F7F8"/>
        </w:rPr>
        <w:t>In conclusion,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analysis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of YouTube data provides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valuable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insights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into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1"/>
        </w:rPr>
        <w:t xml:space="preserve"> </w:t>
      </w:r>
      <w:r>
        <w:rPr>
          <w:shd w:val="clear" w:color="auto" w:fill="F7F7F8"/>
        </w:rPr>
        <w:t>dynamics and trends of one of the world's largest video-sharing platforms. YouTube</w:t>
      </w:r>
      <w:r>
        <w:rPr>
          <w:spacing w:val="1"/>
        </w:rPr>
        <w:t xml:space="preserve"> </w:t>
      </w:r>
      <w:r>
        <w:rPr>
          <w:shd w:val="clear" w:color="auto" w:fill="F7F7F8"/>
        </w:rPr>
        <w:t>data analysis is an invaluable tool for understanding the platform's content landscape</w:t>
      </w:r>
      <w:r>
        <w:t>,</w:t>
      </w:r>
      <w:r>
        <w:rPr>
          <w:spacing w:val="-65"/>
        </w:rPr>
        <w:t xml:space="preserve"> </w:t>
      </w:r>
      <w:r>
        <w:rPr>
          <w:shd w:val="clear" w:color="auto" w:fill="F7F7F8"/>
        </w:rPr>
        <w:t>user behavior, and the factors influencing video popularity. This knowledge can guide</w:t>
      </w:r>
      <w:r>
        <w:rPr>
          <w:spacing w:val="-64"/>
        </w:rPr>
        <w:t xml:space="preserve"> </w:t>
      </w:r>
      <w:r>
        <w:rPr>
          <w:shd w:val="clear" w:color="auto" w:fill="F7F7F8"/>
        </w:rPr>
        <w:t>content creators, marketers, and the YouTube community as a whole in optimizing</w:t>
      </w:r>
      <w:r>
        <w:rPr>
          <w:spacing w:val="1"/>
        </w:rPr>
        <w:t xml:space="preserve"> </w:t>
      </w:r>
      <w:r>
        <w:rPr>
          <w:shd w:val="clear" w:color="auto" w:fill="F7F7F8"/>
        </w:rPr>
        <w:t>their strategies, enhancing viewer experiences, and staying relevant in this dynamic</w:t>
      </w:r>
      <w:r>
        <w:rPr>
          <w:spacing w:val="1"/>
        </w:rPr>
        <w:t xml:space="preserve"> </w:t>
      </w:r>
      <w:r>
        <w:rPr>
          <w:shd w:val="clear" w:color="auto" w:fill="F7F7F8"/>
        </w:rPr>
        <w:t>and</w:t>
      </w:r>
      <w:r>
        <w:rPr>
          <w:spacing w:val="-5"/>
          <w:shd w:val="clear" w:color="auto" w:fill="F7F7F8"/>
        </w:rPr>
        <w:t xml:space="preserve"> </w:t>
      </w:r>
      <w:r>
        <w:rPr>
          <w:shd w:val="clear" w:color="auto" w:fill="F7F7F8"/>
        </w:rPr>
        <w:t>influential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online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environment</w:t>
      </w:r>
      <w:r>
        <w:rPr>
          <w:rFonts w:ascii="Segoe UI"/>
          <w:shd w:val="clear" w:color="auto" w:fill="F7F7F8"/>
        </w:rPr>
        <w:t>.</w:t>
      </w:r>
    </w:p>
    <w:p>
      <w:pPr>
        <w:spacing w:after="0" w:line="266" w:lineRule="auto"/>
        <w:jc w:val="both"/>
        <w:rPr>
          <w:rFonts w:ascii="Segoe UI"/>
        </w:rPr>
        <w:sectPr>
          <w:pgSz w:w="11900" w:h="16820"/>
          <w:pgMar w:top="1600" w:right="1260" w:bottom="280" w:left="1320" w:header="720" w:footer="720" w:gutter="0"/>
          <w:cols w:space="720" w:num="1"/>
        </w:sectPr>
      </w:pPr>
    </w:p>
    <w:p>
      <w:pPr>
        <w:pStyle w:val="2"/>
        <w:spacing w:before="156"/>
        <w:ind w:left="105" w:firstLine="0"/>
      </w:pPr>
      <w:bookmarkStart w:id="17" w:name="_TOC_250000"/>
      <w:bookmarkEnd w:id="17"/>
      <w:r>
        <w:t>References</w:t>
      </w:r>
    </w:p>
    <w:p>
      <w:pPr>
        <w:pStyle w:val="6"/>
        <w:spacing w:before="5"/>
        <w:rPr>
          <w:rFonts w:ascii="Arial"/>
          <w:b/>
          <w:sz w:val="43"/>
        </w:rPr>
      </w:pPr>
    </w:p>
    <w:p>
      <w:pPr>
        <w:pStyle w:val="10"/>
        <w:numPr>
          <w:ilvl w:val="1"/>
          <w:numId w:val="9"/>
        </w:numPr>
        <w:tabs>
          <w:tab w:val="left" w:pos="840"/>
        </w:tabs>
        <w:spacing w:before="1" w:after="0" w:line="256" w:lineRule="auto"/>
        <w:ind w:left="840" w:right="178" w:hanging="360"/>
        <w:jc w:val="left"/>
        <w:rPr>
          <w:sz w:val="24"/>
        </w:rPr>
      </w:pPr>
      <w:r>
        <w:rPr>
          <w:sz w:val="24"/>
        </w:rPr>
        <w:t>[Tom</w:t>
      </w:r>
      <w:r>
        <w:rPr>
          <w:spacing w:val="48"/>
          <w:sz w:val="24"/>
        </w:rPr>
        <w:t xml:space="preserve"> </w:t>
      </w:r>
      <w:r>
        <w:rPr>
          <w:sz w:val="24"/>
        </w:rPr>
        <w:t>White],</w:t>
      </w:r>
      <w:r>
        <w:rPr>
          <w:spacing w:val="49"/>
          <w:sz w:val="24"/>
        </w:rPr>
        <w:t xml:space="preserve"> </w:t>
      </w:r>
      <w:r>
        <w:rPr>
          <w:sz w:val="24"/>
        </w:rPr>
        <w:t>2009.</w:t>
      </w:r>
      <w:r>
        <w:rPr>
          <w:spacing w:val="48"/>
          <w:sz w:val="24"/>
        </w:rPr>
        <w:t xml:space="preserve"> </w:t>
      </w:r>
      <w:r>
        <w:rPr>
          <w:rFonts w:ascii="Arial" w:hAnsi="Arial"/>
          <w:b/>
          <w:sz w:val="24"/>
        </w:rPr>
        <w:t>Hadoop:</w:t>
      </w:r>
      <w:r>
        <w:rPr>
          <w:rFonts w:ascii="Arial" w:hAnsi="Arial"/>
          <w:b/>
          <w:spacing w:val="50"/>
          <w:sz w:val="24"/>
        </w:rPr>
        <w:t xml:space="preserve"> </w:t>
      </w: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52"/>
          <w:sz w:val="24"/>
        </w:rPr>
        <w:t xml:space="preserve"> </w:t>
      </w:r>
      <w:r>
        <w:rPr>
          <w:rFonts w:ascii="Arial" w:hAnsi="Arial"/>
          <w:b/>
          <w:sz w:val="24"/>
        </w:rPr>
        <w:t>Definitive</w:t>
      </w:r>
      <w:r>
        <w:rPr>
          <w:rFonts w:ascii="Arial" w:hAnsi="Arial"/>
          <w:b/>
          <w:spacing w:val="50"/>
          <w:sz w:val="24"/>
        </w:rPr>
        <w:t xml:space="preserve"> </w:t>
      </w:r>
      <w:r>
        <w:rPr>
          <w:rFonts w:ascii="Arial" w:hAnsi="Arial"/>
          <w:b/>
          <w:sz w:val="24"/>
        </w:rPr>
        <w:t>Guide</w:t>
      </w:r>
      <w:r>
        <w:rPr>
          <w:sz w:val="24"/>
        </w:rPr>
        <w:t>.</w:t>
      </w:r>
      <w:r>
        <w:rPr>
          <w:spacing w:val="51"/>
          <w:sz w:val="24"/>
        </w:rPr>
        <w:t xml:space="preserve"> </w:t>
      </w:r>
      <w:r>
        <w:rPr>
          <w:sz w:val="24"/>
        </w:rPr>
        <w:t>First</w:t>
      </w:r>
      <w:r>
        <w:rPr>
          <w:spacing w:val="52"/>
          <w:sz w:val="24"/>
        </w:rPr>
        <w:t xml:space="preserve"> </w:t>
      </w:r>
      <w:r>
        <w:rPr>
          <w:sz w:val="24"/>
        </w:rPr>
        <w:t>Edition.</w:t>
      </w:r>
      <w:r>
        <w:rPr>
          <w:spacing w:val="50"/>
          <w:sz w:val="24"/>
        </w:rPr>
        <w:t xml:space="preserve"> </w:t>
      </w:r>
      <w:r>
        <w:rPr>
          <w:sz w:val="24"/>
        </w:rPr>
        <w:t>O’Reilly</w:t>
      </w:r>
      <w:r>
        <w:rPr>
          <w:spacing w:val="-64"/>
          <w:sz w:val="24"/>
        </w:rPr>
        <w:t xml:space="preserve"> </w:t>
      </w:r>
      <w:r>
        <w:rPr>
          <w:sz w:val="24"/>
        </w:rPr>
        <w:t>Media.</w:t>
      </w:r>
    </w:p>
    <w:p>
      <w:pPr>
        <w:pStyle w:val="6"/>
        <w:spacing w:before="5"/>
        <w:rPr>
          <w:sz w:val="25"/>
        </w:rPr>
      </w:pPr>
    </w:p>
    <w:p>
      <w:pPr>
        <w:pStyle w:val="10"/>
        <w:numPr>
          <w:ilvl w:val="1"/>
          <w:numId w:val="9"/>
        </w:numPr>
        <w:tabs>
          <w:tab w:val="left" w:pos="840"/>
        </w:tabs>
        <w:spacing w:before="0" w:after="0" w:line="240" w:lineRule="auto"/>
        <w:ind w:left="840" w:right="0" w:hanging="360"/>
        <w:jc w:val="left"/>
        <w:rPr>
          <w:sz w:val="24"/>
        </w:rPr>
      </w:pPr>
      <w:r>
        <w:rPr>
          <w:sz w:val="24"/>
        </w:rPr>
        <w:t>[Alan</w:t>
      </w:r>
      <w:r>
        <w:rPr>
          <w:spacing w:val="-10"/>
          <w:sz w:val="24"/>
        </w:rPr>
        <w:t xml:space="preserve"> </w:t>
      </w:r>
      <w:r>
        <w:rPr>
          <w:sz w:val="24"/>
        </w:rPr>
        <w:t>Gates],</w:t>
      </w:r>
      <w:r>
        <w:rPr>
          <w:spacing w:val="-5"/>
          <w:sz w:val="24"/>
        </w:rPr>
        <w:t xml:space="preserve"> </w:t>
      </w:r>
      <w:r>
        <w:rPr>
          <w:sz w:val="24"/>
        </w:rPr>
        <w:t>2011.</w:t>
      </w:r>
      <w:r>
        <w:rPr>
          <w:rFonts w:ascii="Arial" w:hAnsi="Arial"/>
          <w:b/>
          <w:sz w:val="24"/>
        </w:rPr>
        <w:t>Programming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Pig</w:t>
      </w:r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Edition.</w:t>
      </w:r>
      <w:r>
        <w:rPr>
          <w:spacing w:val="-7"/>
          <w:sz w:val="24"/>
        </w:rPr>
        <w:t xml:space="preserve"> </w:t>
      </w:r>
      <w:r>
        <w:rPr>
          <w:sz w:val="24"/>
        </w:rPr>
        <w:t>O’Reilly</w:t>
      </w:r>
      <w:r>
        <w:rPr>
          <w:spacing w:val="-6"/>
          <w:sz w:val="24"/>
        </w:rPr>
        <w:t xml:space="preserve"> </w:t>
      </w:r>
      <w:r>
        <w:rPr>
          <w:sz w:val="24"/>
        </w:rPr>
        <w:t>Media.</w:t>
      </w:r>
    </w:p>
    <w:sectPr>
      <w:pgSz w:w="11900" w:h="16820"/>
      <w:pgMar w:top="1600" w:right="126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-"/>
      <w:lvlJc w:val="left"/>
      <w:pPr>
        <w:ind w:left="129" w:hanging="147"/>
      </w:pPr>
      <w:rPr>
        <w:rFonts w:hint="default" w:ascii="Arial MT" w:hAnsi="Arial MT" w:eastAsia="Arial MT" w:cs="Arial MT"/>
        <w:color w:val="333333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40" w:hanging="14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60" w:hanging="14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0" w:hanging="14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0" w:hanging="14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20" w:hanging="14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40" w:hanging="14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60" w:hanging="14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0" w:hanging="147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129" w:hanging="147"/>
      </w:pPr>
      <w:rPr>
        <w:rFonts w:hint="default" w:ascii="Arial MT" w:hAnsi="Arial MT" w:eastAsia="Arial MT" w:cs="Arial MT"/>
        <w:color w:val="333333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40" w:hanging="14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60" w:hanging="14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0" w:hanging="14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0" w:hanging="14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20" w:hanging="14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40" w:hanging="14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60" w:hanging="14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0" w:hanging="147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400" w:hanging="281"/>
        <w:jc w:val="left"/>
      </w:pPr>
      <w:rPr>
        <w:rFonts w:hint="default" w:ascii="Arial MT" w:hAnsi="Arial MT" w:eastAsia="Arial MT" w:cs="Arial MT"/>
        <w:color w:val="333333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2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4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76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68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60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52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44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36" w:hanging="281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3"/>
      <w:numFmt w:val="decimal"/>
      <w:lvlText w:val="%1."/>
      <w:lvlJc w:val="left"/>
      <w:pPr>
        <w:ind w:left="520" w:hanging="401"/>
        <w:jc w:val="left"/>
      </w:pPr>
      <w:rPr>
        <w:rFonts w:hint="default" w:ascii="Arial" w:hAnsi="Arial" w:eastAsia="Arial" w:cs="Arial"/>
        <w:b/>
        <w:bCs/>
        <w:spacing w:val="-2"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00" w:hanging="40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0" w:hanging="40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0" w:hanging="4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40" w:hanging="4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20" w:hanging="4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00" w:hanging="4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80" w:hanging="4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0" w:hanging="401"/>
      </w:pPr>
      <w:rPr>
        <w:rFonts w:hint="default"/>
        <w:lang w:val="en-US" w:eastAsia="en-US" w:bidi="ar-SA"/>
      </w:rPr>
    </w:lvl>
  </w:abstractNum>
  <w:abstractNum w:abstractNumId="4">
    <w:nsid w:val="0248C179"/>
    <w:multiLevelType w:val="multilevel"/>
    <w:tmpl w:val="0248C179"/>
    <w:lvl w:ilvl="0" w:tentative="0">
      <w:start w:val="6"/>
      <w:numFmt w:val="decimal"/>
      <w:lvlText w:val="%1."/>
      <w:lvlJc w:val="left"/>
      <w:pPr>
        <w:ind w:left="420" w:hanging="301"/>
        <w:jc w:val="left"/>
      </w:pPr>
      <w:rPr>
        <w:rFonts w:hint="default" w:ascii="Arial" w:hAnsi="Arial" w:eastAsia="Arial" w:cs="Arial"/>
        <w:b/>
        <w:bCs/>
        <w:spacing w:val="-2"/>
        <w:w w:val="100"/>
        <w:sz w:val="34"/>
        <w:szCs w:val="3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4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0"/>
      <w:numFmt w:val="bullet"/>
      <w:lvlText w:val="-"/>
      <w:lvlJc w:val="left"/>
      <w:pPr>
        <w:ind w:left="120" w:hanging="147"/>
      </w:pPr>
      <w:rPr>
        <w:rFonts w:hint="default" w:ascii="Arial MT" w:hAnsi="Arial MT" w:eastAsia="Arial MT" w:cs="Arial MT"/>
        <w:color w:val="333333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40" w:hanging="14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60" w:hanging="14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0" w:hanging="14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0" w:hanging="14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20" w:hanging="14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40" w:hanging="14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60" w:hanging="14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0" w:hanging="147"/>
      </w:pPr>
      <w:rPr>
        <w:rFonts w:hint="default"/>
        <w:lang w:val="en-US" w:eastAsia="en-US" w:bidi="ar-SA"/>
      </w:rPr>
    </w:lvl>
  </w:abstractNum>
  <w:abstractNum w:abstractNumId="6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129" w:hanging="147"/>
      </w:pPr>
      <w:rPr>
        <w:rFonts w:hint="default" w:ascii="Arial MT" w:hAnsi="Arial MT" w:eastAsia="Arial MT" w:cs="Arial MT"/>
        <w:color w:val="333333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40" w:hanging="14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60" w:hanging="14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0" w:hanging="14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0" w:hanging="14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20" w:hanging="14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40" w:hanging="14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60" w:hanging="14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0" w:hanging="147"/>
      </w:pPr>
      <w:rPr>
        <w:rFonts w:hint="default"/>
        <w:lang w:val="en-US" w:eastAsia="en-US" w:bidi="ar-SA"/>
      </w:rPr>
    </w:lvl>
  </w:abstractNum>
  <w:abstractNum w:abstractNumId="7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129" w:hanging="147"/>
      </w:pPr>
      <w:rPr>
        <w:rFonts w:hint="default" w:ascii="Arial MT" w:hAnsi="Arial MT" w:eastAsia="Arial MT" w:cs="Arial MT"/>
        <w:color w:val="333333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40" w:hanging="14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60" w:hanging="14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0" w:hanging="14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0" w:hanging="14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20" w:hanging="14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40" w:hanging="14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60" w:hanging="14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0" w:hanging="147"/>
      </w:pPr>
      <w:rPr>
        <w:rFonts w:hint="default"/>
        <w:lang w:val="en-US" w:eastAsia="en-US" w:bidi="ar-SA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115" w:hanging="284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40" w:hanging="28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60" w:hanging="2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0" w:hanging="2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0" w:hanging="2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20" w:hanging="2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40" w:hanging="2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60" w:hanging="2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0" w:hanging="28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CC045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8"/>
      <w:ind w:left="520" w:hanging="401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5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7">
    <w:name w:val="toc 1"/>
    <w:basedOn w:val="1"/>
    <w:qFormat/>
    <w:uiPriority w:val="1"/>
    <w:pPr>
      <w:spacing w:before="99"/>
      <w:ind w:left="136"/>
    </w:pPr>
    <w:rPr>
      <w:rFonts w:ascii="Palatino Linotype" w:hAnsi="Palatino Linotype" w:eastAsia="Palatino Linotype" w:cs="Palatino Linotype"/>
      <w:sz w:val="24"/>
      <w:szCs w:val="24"/>
      <w:lang w:val="en-US" w:eastAsia="en-US" w:bidi="ar-SA"/>
    </w:rPr>
  </w:style>
  <w:style w:type="paragraph" w:styleId="8">
    <w:name w:val="toc 2"/>
    <w:basedOn w:val="1"/>
    <w:qFormat/>
    <w:uiPriority w:val="1"/>
    <w:pPr>
      <w:spacing w:before="98"/>
      <w:ind w:left="191"/>
    </w:pPr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15" w:hanging="10"/>
    </w:pPr>
    <w:rPr>
      <w:rFonts w:ascii="Arial MT" w:hAnsi="Arial MT" w:eastAsia="Arial MT" w:cs="Arial MT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2023-12-06T10:26:00Z</dcterms:created>
  <dc:creator>SRAVANI KOTA</dc:creator>
  <cp:lastModifiedBy>Chenna Jasthi</cp:lastModifiedBy>
  <dcterms:modified xsi:type="dcterms:W3CDTF">2023-12-06T10:27:00Z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2023-12-06T00:00:00Z</vt:filetime>
  </property>
  <property fmtid="{D5CDD505-2E9C-101B-9397-08002B2CF9AE}" pid="5" name="KSOProductBuildVer">
    <vt:lpwstr>1033-12.2.0.13306</vt:lpwstr>
  </property>
  <property fmtid="{D5CDD505-2E9C-101B-9397-08002B2CF9AE}" pid="6" name="ICV">
    <vt:lpwstr>90CDD75730F64BE4951966642283A062_12</vt:lpwstr>
  </property>
</Properties>
</file>